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Business Strategy Document</w:t>
      </w:r>
    </w:p>
    <w:p/>
    <w:p>
      <w:r>
        <w:t>Business Idea</w:t>
      </w:r>
    </w:p>
    <w:p>
      <w:r>
        <w:t>Objective: To help solar panel manufacturers promote their products to construction companies, housing projects, and commercial building developers.</w:t>
      </w:r>
    </w:p>
    <w:p>
      <w:r>
        <w:t>Vision: To become the top supplier of affordable and reliable solar energy solutions for large-scale buyers.</w:t>
      </w:r>
    </w:p>
    <w:p>
      <w:r>
        <w:t>Mission: To make it easy for solar panel makers to reach new business clients through clear and practical marketing materials.</w:t>
      </w:r>
    </w:p>
    <w:p>
      <w:r>
        <w:t>Business Concept: A set of simple tools like sales emails, product details, installation guides, and cost-saving examples to help close B2B deals.</w:t>
      </w:r>
    </w:p>
    <w:p>
      <w:r>
        <w:t>Target Market: Real estate developers, industrial energy buyers, and contractors.</w:t>
      </w:r>
    </w:p>
    <w:p>
      <w:r>
        <w:t>Value Proposition: Helps the company show how its solar panels save money and energy, making it easier for buyers to say yes.</w:t>
      </w:r>
    </w:p>
    <w:p/>
    <w:p>
      <w:r>
        <w:t>Target Audience</w:t>
      </w:r>
    </w:p>
    <w:p>
      <w:r>
        <w:t>Target Audience Description: Experienced business professionals in the construction, real estate development, and industrial energy sectors.</w:t>
      </w:r>
    </w:p>
    <w:p>
      <w:r>
        <w:t>Personality Attributes: Pragmatic, cost-conscious, focused on long-term value and sustainability.</w:t>
      </w:r>
    </w:p>
    <w:p>
      <w:r>
        <w:t>Age: 35-60</w:t>
      </w:r>
    </w:p>
    <w:p>
      <w:r>
        <w:t>Income: $75,000+ annually</w:t>
      </w:r>
    </w:p>
    <w:p>
      <w:r>
        <w:t>Interests: Green building, renewable energy, cost-saving solutions, project management.</w:t>
      </w:r>
    </w:p>
    <w:p>
      <w:r>
        <w:t>Values: Efficiency, profitability, environmental responsibility, quality workmanship.</w:t>
      </w:r>
    </w:p>
    <w:p/>
    <w:p>
      <w:r>
        <w:t>Psychographic Segmentation</w:t>
      </w:r>
    </w:p>
    <w:p>
      <w:r>
        <w:t>Attitudes and Opinions: Pragmatic and cost-conscious, our audience values long-term value and sustainability. They likely view solar energy as a wise investment that aligns with their environmental responsibility goals.</w:t>
      </w:r>
    </w:p>
    <w:p>
      <w:r>
        <w:t>Interests and Hobbies: Our audience is interested in green building practices, renewable energy solutions, and cost-saving measures. Their hobbies may include project management and staying up-to-date on industry trends.</w:t>
      </w:r>
    </w:p>
    <w:p>
      <w:r>
        <w:t>Lifestyles: Our target audience leads busy professional lives, juggling multiple projects and responsibilities. They likely prioritize efficiency and quality workmanship in their personal and professional endeavors.</w:t>
      </w:r>
    </w:p>
    <w:p>
      <w:r>
        <w:t>Personalities: Our audience exhibits pragmatic and focused personalities, driven by a desire for profitability and long-term value. They are likely to be analytical and detail-oriented in their decision-making processes.</w:t>
      </w:r>
    </w:p>
    <w:p>
      <w:r>
        <w:t>Values: Our target audience values efficiency, profitability, environmental responsibility, and quality workmanship. They prioritize solutions that align with their commitment to sustainability and cost-effectiveness.</w:t>
      </w:r>
    </w:p>
    <w:p/>
    <w:p>
      <w:r>
        <w:t>Latent Pain Points</w:t>
      </w:r>
    </w:p>
    <w:p>
      <w:r>
        <w:t>Potential Latent Pain Points: Uncertainty about long-term cost savings, concerns over installation complexity, doubts about reliability and maintenance requirements, lack of knowledge on available incentives or tax credits, skepticism about environmental impact claims.</w:t>
      </w:r>
    </w:p>
    <w:p>
      <w:r>
        <w:t>Implications of these Pain Points: Hesitation to invest in solar solutions, preference for familiar energy sources, difficulty justifying upfront costs, underestimating long-term benefits, missing out on financial incentives, overlooking sustainability goals.</w:t>
      </w:r>
    </w:p>
    <w:p/>
    <w:p>
      <w:r>
        <w:t>Dream State</w:t>
      </w:r>
    </w:p>
    <w:p>
      <w:r>
        <w:t>Aspirations: To adopt sustainable and cost-effective energy solutions that align with their commitment to environmental responsibility and profitability, while ensuring long-term value and quality workmanship.</w:t>
      </w:r>
    </w:p>
    <w:p>
      <w:r>
        <w:t>Motivations: Our target audience is driven by a desire to make wise investments that yield substantial cost savings, enhance their projects' efficiency, and contribute to a greener future. They seek practical solutions that can seamlessly integrate into their operations and deliver tangible benefits.</w:t>
      </w:r>
    </w:p>
    <w:p>
      <w:r>
        <w:t>Emotional State: Achieving their desired end state would instill a sense of pride and satisfaction in our audience. They would feel accomplished for having made a forward-thinking decision that not only benefits their bottom line but also positively impacts the environment. This would reinforce their values and position them as industry leaders in sustainable practices.</w:t>
      </w:r>
    </w:p>
    <w:p/>
    <w:p>
      <w:r>
        <w:t>Steven Reiss's 16 Human Desires</w:t>
      </w:r>
    </w:p>
    <w:p>
      <w:r>
        <w:t>Identified Human Desires: Order, Curiosity, Idealism, Status, Vengeance</w:t>
      </w:r>
    </w:p>
    <w:p>
      <w:r>
        <w:t>Manifestation of these Desires in Pain Points: Order: Concerns over installation complexity and maintenance requirements.</w:t>
      </w:r>
    </w:p>
    <w:p>
      <w:r>
        <w:t>Curiosity: Lack of knowledge about available incentives, tax credits, and environmental impact claims.</w:t>
      </w:r>
    </w:p>
    <w:p>
      <w:r>
        <w:t>Idealism: Doubts about reliability and long-term sustainability of solar solutions.</w:t>
      </w:r>
    </w:p>
    <w:p>
      <w:r>
        <w:t>Status: Desire to be seen as industry leaders in sustainable practices.</w:t>
      </w:r>
    </w:p>
    <w:p>
      <w:r>
        <w:t>Vengeance: Skepticism towards solar energy due to past negative experiences or misconceptions.</w:t>
      </w:r>
    </w:p>
    <w:p>
      <w:r>
        <w:t>Alignment of these Desires with the Desired End State: Order: Adopting solar solutions that seamlessly integrate into operations and deliver tangible benefits.</w:t>
      </w:r>
    </w:p>
    <w:p>
      <w:r>
        <w:t>Curiosity: Gaining knowledge about the long-term cost savings and environmental impact of solar energy.</w:t>
      </w:r>
    </w:p>
    <w:p>
      <w:r>
        <w:t>Idealism: Contributing to a greener future while maintaining profitability and quality workmanship.</w:t>
      </w:r>
    </w:p>
    <w:p>
      <w:r>
        <w:t>Status: Positioning themselves as forward-thinking leaders in sustainable and cost-effective energy solutions.</w:t>
      </w:r>
    </w:p>
    <w:p>
      <w:r>
        <w:t>Vengeance: Overcoming past negative experiences or misconceptions by embracing reliable and practical solar solutions.</w:t>
      </w:r>
    </w:p>
    <w:p>
      <w:r>
        <w:t>Recommendations for Marketing Focus: Emphasize the simplicity, reliability, and long-term cost savings of solar solutions to address the desire for Order.</w:t>
      </w:r>
    </w:p>
    <w:p>
      <w:r>
        <w:t>Provide comprehensive information on available incentives, tax credits, and environmental impact data to satisfy Curiosity.</w:t>
      </w:r>
    </w:p>
    <w:p>
      <w:r>
        <w:t>Highlight the alignment of solar energy with Idealism by showcasing its sustainability and profitability potential.</w:t>
      </w:r>
    </w:p>
    <w:p>
      <w:r>
        <w:t>Position the company's solar solutions as a path to industry leadership and Status in sustainable practices.</w:t>
      </w:r>
    </w:p>
    <w:p>
      <w:r>
        <w:t>Address and overcome potential Vengeance by dispelling misconceptions and highlighting the company's track record of success.</w:t>
      </w:r>
    </w:p>
    <w:p/>
    <w:p>
      <w:r>
        <w:t>Freud's Psychoanalytic Theory</w:t>
      </w:r>
    </w:p>
    <w:p>
      <w:r>
        <w:t>Id-Driven Desires: Cost savings, increased profitability, staying ahead of competition, projecting an environmentally-conscious image.</w:t>
      </w:r>
    </w:p>
    <w:p>
      <w:r>
        <w:t>Ego-Mediated Compromises: Balancing short-term costs with long-term benefits, ensuring reliable and efficient solutions, maintaining high standards of quality and workmanship.</w:t>
      </w:r>
    </w:p>
    <w:p>
      <w:r>
        <w:t>Superego-Influenced Behaviors: Prioritizing sustainable and eco-friendly practices, adhering to industry regulations and ethical standards, contributing to a greener future.</w:t>
      </w:r>
    </w:p>
    <w:p>
      <w:r>
        <w:t>Recommendations for Marketing Focus: Highlight cost-saving potential and return on investment, showcase proven reliability and efficiency, emphasize environmental benefits and industry leadership, provide case studies and testimonials from satisfied clients.</w:t>
      </w:r>
    </w:p>
    <w:p/>
    <w:p>
      <w:r>
        <w:t>Carl Roger's Humanistic Theory</w:t>
      </w:r>
    </w:p>
    <w:p>
      <w:r>
        <w:t>Interpretation of Self-Actualization Needs: Our audience likely aspires to achieve a sense of fulfillment and self-actualization by making a positive impact through their work. They may seek to align their professional endeavors with their values of environmental responsibility and sustainability, while also maintaining profitability and efficiency.</w:t>
      </w:r>
    </w:p>
    <w:p>
      <w:r>
        <w:t>Understanding of the Self-Concept: Our audience perceives themselves as pragmatic and cost-conscious professionals who prioritize long-term value and quality workmanship. Their self-concept is closely tied to their ability to make wise investments and contribute to sustainable practices within their respective industries.</w:t>
      </w:r>
    </w:p>
    <w:p>
      <w:r>
        <w:t>Role of Positive Regard: Our product or service can help meet the audience's need for positive regard by positioning them as forward-thinking leaders in their field. By adopting our solar energy solutions, they can demonstrate their commitment to environmental responsibility while also showcasing their business acumen and ability to make cost-effective decisions.</w:t>
      </w:r>
    </w:p>
    <w:p>
      <w:r>
        <w:t>State of Congruence or Incongruence: Potential pain points, such as uncertainty about long-term cost savings, concerns over installation complexity, and skepticism about environmental impact claims, may suggest a state of incongruence between their values and actions. Our product or service can help enhance congruence by addressing these concerns through clear communication, practical solutions, and tangible evidence of the benefits of solar energy.</w:t>
      </w:r>
    </w:p>
    <w:p/>
    <w:p>
      <w:r>
        <w:t>Summary Of Target Audience</w:t>
      </w:r>
    </w:p>
    <w:p>
      <w:r>
        <w:t>Interpretation of Self-Actualization Needs: Our audience likely aspires to achieve self-actualization through their professional endeavors, seeking to make a positive impact on the environment while maintaining profitability and efficiency. Adopting sustainable energy solutions aligns with their values and desire for personal growth.</w:t>
      </w:r>
    </w:p>
    <w:p>
      <w:r>
        <w:t>Understanding of the Self-Concept: Our audience perceives themselves as pragmatic, cost-conscious professionals who prioritize long-term value and sustainability. Their self-concept is closely tied to their commitment to environmental responsibility and quality workmanship.</w:t>
      </w:r>
    </w:p>
    <w:p>
      <w:r>
        <w:t>Role of Positive Regard: By offering reliable and cost-effective solar energy solutions, our product can help our audience gain positive regard from their peers, clients, and industry. It reinforces their self-perception as forward-thinking professionals dedicated to sustainable practices.</w:t>
      </w:r>
    </w:p>
    <w:p>
      <w:r>
        <w:t>State of Congruence or Incongruence: Pain points like uncertainty about long-term cost savings and doubts about reliability suggest a potential state of incongruence between their values and actions. Our product can help enhance congruence by addressing these concerns and demonstrating alignment with their goals of profitability, sustainability, and environmental responsibility.</w:t>
      </w:r>
    </w:p>
    <w:p/>
    <w:p>
      <w:r>
        <w:t>Summary Of Psychological Insights</w:t>
      </w:r>
    </w:p>
    <w:p>
      <w:r>
        <w:t>Identified Human Desires: Curiosity, Idealism, Independence, Power, Status</w:t>
      </w:r>
    </w:p>
    <w:p>
      <w:r>
        <w:t>Manifestation of these Desires in Pain Points: Curiosity about new technologies and sustainable solutions, idealistic desire to contribute to a greener future, need for independence and control over energy sources, desire for power and influence as industry leaders, aspiration for status and recognition as environmentally-conscious businesses.</w:t>
      </w:r>
    </w:p>
    <w:p>
      <w:r>
        <w:t>Alignment of these Desires with the Desired End State: Adopting solar energy solutions can satisfy their curiosity by embracing cutting-edge technology, fulfill their idealistic goals of environmental stewardship, provide independence from traditional energy sources, empower them as pioneers in sustainable practices, and elevate their status as socially responsible and forward-thinking organizations.</w:t>
      </w:r>
    </w:p>
    <w:p>
      <w:r>
        <w:t>Recommendations for Marketing Focus: Highlight the innovative and cutting-edge nature of our solar energy solutions, emphasize the positive environmental impact and contribution to a sustainable future, underscore the independence and control gained by generating their own renewable energy, position our solutions as a pathway to industry leadership and influence, and showcase the potential for enhanced brand reputation and recognition as environmentally-conscious businesses.</w:t>
      </w:r>
    </w:p>
    <w:p/>
    <w:p>
      <w:r>
        <w:t>Persona 1</w:t>
      </w:r>
    </w:p>
    <w:p>
      <w:r>
        <w:t>Demographic Profile: Age 45, female, high income, master's degree, married, construction project manager.</w:t>
      </w:r>
    </w:p>
    <w:p>
      <w:r>
        <w:t>Psychographic Characteristics: Values sustainability, efficiency, quality, analytical mindset, environmentally conscious.</w:t>
      </w:r>
    </w:p>
    <w:p>
      <w:r>
        <w:t>Needs and Pain Points: Uncertainty about long-term cost savings, doubts about reliability, complex installation process.</w:t>
      </w:r>
    </w:p>
    <w:p>
      <w:r>
        <w:t>Motivations and Goals: Reduce environmental impact, increase profitability, maintain high standards, stay ahead of competitors.</w:t>
      </w:r>
    </w:p>
    <w:p>
      <w:r>
        <w:t>Media Consumption Habits: Industry publications, online forums, webinars, trade shows.</w:t>
      </w:r>
    </w:p>
    <w:p>
      <w:r>
        <w:t>Preferred Communication Channels: Email, in-person meetings, webinars.</w:t>
      </w:r>
    </w:p>
    <w:p>
      <w:r>
        <w:t>Brands They Resonate With: Companies with a strong sustainability focus and proven track record.</w:t>
      </w:r>
    </w:p>
    <w:p>
      <w:r>
        <w:t>Leisure Activities: Hiking, gardening, reading, spending time with family.</w:t>
      </w:r>
    </w:p>
    <w:p>
      <w:r>
        <w:t>Celebrities or Notable People They Resonate With: Elon Musk, Jane Goodall, David Attenborough.</w:t>
      </w:r>
    </w:p>
    <w:p>
      <w:r>
        <w:t>Demographic Profile: Age 55, male, middle income, bachelor's degree, divorced, commercial real estate developer.</w:t>
      </w:r>
    </w:p>
    <w:p>
      <w:r>
        <w:t>Psychographic Characteristics: Fiscally responsible, risk-averse, values long-term investments, practical mindset.</w:t>
      </w:r>
    </w:p>
    <w:p>
      <w:r>
        <w:t>Needs and Pain Points: High upfront costs, uncertainty about return on investment, complex financing options.</w:t>
      </w:r>
    </w:p>
    <w:p>
      <w:r>
        <w:t>Motivations and Goals: Maximize profitability, minimize risks, stay within budget, maintain competitive edge.</w:t>
      </w:r>
    </w:p>
    <w:p>
      <w:r>
        <w:t>Media Consumption Habits: Financial news, industry blogs, podcasts, networking events.</w:t>
      </w:r>
    </w:p>
    <w:p>
      <w:r>
        <w:t>Preferred Communication Channels: Email, in-person meetings, detailed proposals.</w:t>
      </w:r>
    </w:p>
    <w:p>
      <w:r>
        <w:t>Brands They Resonate With: Established companies with a proven track record of cost-effectiveness.</w:t>
      </w:r>
    </w:p>
    <w:p>
      <w:r>
        <w:t>Leisure Activities: Golfing, traveling, reading financial literature, spending time with grandchildren.</w:t>
      </w:r>
    </w:p>
    <w:p>
      <w:r>
        <w:t>Celebrities or Notable People They Resonate With: Warren Buffett, Bill Gates, Oprah Winfrey.</w:t>
      </w:r>
    </w:p>
    <w:p>
      <w:r>
        <w:t>Demographic Profile: Age 35, female, high income, master's degree, single, industrial energy buyer.</w:t>
      </w:r>
    </w:p>
    <w:p>
      <w:r>
        <w:t>Psychographic Characteristics: Forward-thinking, tech-savvy, values innovation, early adopter mindset.</w:t>
      </w:r>
    </w:p>
    <w:p>
      <w:r>
        <w:t>Needs and Pain Points: Staying ahead of the curve, integrating new technologies, convincing stakeholders.</w:t>
      </w:r>
    </w:p>
    <w:p>
      <w:r>
        <w:t>Motivations and Goals: Implement cutting-edge solutions, improve efficiency, reduce carbon footprint, gain industry recognition.</w:t>
      </w:r>
    </w:p>
    <w:p>
      <w:r>
        <w:t>Media Consumption Habits: Tech blogs, industry conferences, social media, podcasts.</w:t>
      </w:r>
    </w:p>
    <w:p>
      <w:r>
        <w:t>Preferred Communication Channels: Email, webinars, social media, in-person presentations.</w:t>
      </w:r>
    </w:p>
    <w:p>
      <w:r>
        <w:t>Brands They Resonate With: Innovative companies with a focus on sustainability and technology.</w:t>
      </w:r>
    </w:p>
    <w:p>
      <w:r>
        <w:t>Leisure Activities: Attending tech events, reading about emerging technologies, traveling, trying new restaurants.</w:t>
      </w:r>
    </w:p>
    <w:p>
      <w:r>
        <w:t>Celebrities or Notable People They Resonate With: Elon Musk, Bill Nye, Neil deGrasse Tyson.</w:t>
      </w:r>
    </w:p>
    <w:p/>
    <w:p>
      <w:r>
        <w:t>Persona 2</w:t>
      </w:r>
    </w:p>
    <w:p>
      <w:r>
        <w:t>Demographic Profile: Age 45, female, high income, master's degree, married, construction project manager.</w:t>
      </w:r>
    </w:p>
    <w:p>
      <w:r>
        <w:t>Psychographic Characteristics: Values sustainability, efficiency, quality, analytical mindset, environmentally conscious.</w:t>
      </w:r>
    </w:p>
    <w:p>
      <w:r>
        <w:t>Needs and Pain Points: Uncertainty about long-term cost savings, doubts about reliability, complex installation process.</w:t>
      </w:r>
    </w:p>
    <w:p>
      <w:r>
        <w:t>Motivations and Goals: Reduce environmental impact, increase profitability, maintain high standards, stay ahead of competitors.</w:t>
      </w:r>
    </w:p>
    <w:p>
      <w:r>
        <w:t>Media Consumption Habits: Industry publications, online forums, webinars, trade shows.</w:t>
      </w:r>
    </w:p>
    <w:p>
      <w:r>
        <w:t>Preferred Communication Channels: Email, in-person meetings, webinars.</w:t>
      </w:r>
    </w:p>
    <w:p>
      <w:r>
        <w:t>Brands They Resonate With: Companies with a strong sustainability focus and proven track record.</w:t>
      </w:r>
    </w:p>
    <w:p>
      <w:r>
        <w:t>Leisure Activities: Hiking, gardening, reading, spending time with family.</w:t>
      </w:r>
    </w:p>
    <w:p>
      <w:r>
        <w:t>Celebrities or Notable People They Resonate With: Elon Musk, Jane Goodall, David Attenborough.</w:t>
      </w:r>
    </w:p>
    <w:p/>
    <w:p>
      <w:r>
        <w:t>Persona 3</w:t>
      </w:r>
    </w:p>
    <w:p>
      <w:r>
        <w:t>Demographic Profile: Age 45, female, high income, master's degree, married, construction project manager.</w:t>
      </w:r>
    </w:p>
    <w:p>
      <w:r>
        <w:t>Psychographic Characteristics: Values sustainability, efficiency, quality, analytical mindset, environmentally conscious.</w:t>
      </w:r>
    </w:p>
    <w:p>
      <w:r>
        <w:t>Needs and Pain Points: Uncertainty about long-term cost savings, doubts about reliability, complex installation process.</w:t>
      </w:r>
    </w:p>
    <w:p>
      <w:r>
        <w:t>Motivations and Goals: Reduce environmental impact, increase profitability, maintain high standards, stay ahead of competitors.</w:t>
      </w:r>
    </w:p>
    <w:p>
      <w:r>
        <w:t>Media Consumption Habits: Industry publications, online forums, webinars, trade shows.</w:t>
      </w:r>
    </w:p>
    <w:p>
      <w:r>
        <w:t>Preferred Communication Channels: Email, in-person meetings, webinars.</w:t>
      </w:r>
    </w:p>
    <w:p>
      <w:r>
        <w:t>Brands They Resonate With: Companies with a strong sustainability focus and proven track record.</w:t>
      </w:r>
    </w:p>
    <w:p>
      <w:r>
        <w:t>Leisure Activities: Hiking, gardening, reading, spending time with family.</w:t>
      </w:r>
    </w:p>
    <w:p>
      <w:r>
        <w:t>Celebrities or Notable People They Resonate With: Elon Musk, Jane Goodall, David Attenborough.</w:t>
      </w:r>
    </w:p>
    <w:p>
      <w:r>
        <w:t>Demographic Profile: Age 55, male, middle income, bachelor's degree, divorced, commercial real estate developer.</w:t>
      </w:r>
    </w:p>
    <w:p>
      <w:r>
        <w:t>Psychographic Characteristics: Fiscally responsible, risk-averse, values long-term investments, practical mindset.</w:t>
      </w:r>
    </w:p>
    <w:p>
      <w:r>
        <w:t>Needs and Pain Points: High upfront costs, uncertainty about return on investment, complex financing options.</w:t>
      </w:r>
    </w:p>
    <w:p>
      <w:r>
        <w:t>Motivations and Goals: Maximize profitability, minimize risks, stay within budget, maintain competitive edge.</w:t>
      </w:r>
    </w:p>
    <w:p>
      <w:r>
        <w:t>Media Consumption Habits: Financial news, industry blogs, podcasts, networking events.</w:t>
      </w:r>
    </w:p>
    <w:p>
      <w:r>
        <w:t>Preferred Communication Channels: Email, in-person meetings, detailed proposals.</w:t>
      </w:r>
    </w:p>
    <w:p>
      <w:r>
        <w:t>Brands They Resonate With: Established companies with a proven track record of cost-effectiveness.</w:t>
      </w:r>
    </w:p>
    <w:p>
      <w:r>
        <w:t>Leisure Activities: Golfing, traveling, reading financial literature, spending time with grandchildren.</w:t>
      </w:r>
    </w:p>
    <w:p>
      <w:r>
        <w:t>Celebrities or Notable People They Resonate With: Warren Buffett, Bill Gates, Oprah Winfrey.</w:t>
      </w:r>
    </w:p>
    <w:p>
      <w:r>
        <w:t>Demographic Profile: Age 35, female, high income, master's degree, single, industrial energy buyer.</w:t>
      </w:r>
    </w:p>
    <w:p>
      <w:r>
        <w:t>Psychographic Characteristics: Forward-thinking, tech-savvy, values innovation, early adopter mindset.</w:t>
      </w:r>
    </w:p>
    <w:p>
      <w:r>
        <w:t>Needs and Pain Points: Staying ahead of the curve, integrating new technologies, convincing stakeholders.</w:t>
      </w:r>
    </w:p>
    <w:p>
      <w:r>
        <w:t>Motivations and Goals: Implement cutting-edge solutions, improve efficiency, reduce carbon footprint, gain industry recognition.</w:t>
      </w:r>
    </w:p>
    <w:p>
      <w:r>
        <w:t>Media Consumption Habits: Tech blogs, industry conferences, social media, podcasts.</w:t>
      </w:r>
    </w:p>
    <w:p>
      <w:r>
        <w:t>Preferred Communication Channels: Email, webinars, social media, in-person presentations.</w:t>
      </w:r>
    </w:p>
    <w:p>
      <w:r>
        <w:t>Brands They Resonate With: Innovative companies with a focus on sustainability and technology.</w:t>
      </w:r>
    </w:p>
    <w:p>
      <w:r>
        <w:t>Leisure Activities: Attending tech events, reading about emerging technologies, traveling, trying new restaurants.</w:t>
      </w:r>
    </w:p>
    <w:p>
      <w:r>
        <w:t>Celebrities or Notable People They Resonate With: Elon Musk, Bill Nye, Neil deGrasse Tyson.</w:t>
      </w:r>
    </w:p>
    <w:p/>
    <w:p>
      <w:r>
        <w:t>Buyer Personas</w:t>
      </w:r>
    </w:p>
    <w:p>
      <w:r>
        <w:t>Persona 1: Sustainable Samantha</w:t>
      </w:r>
    </w:p>
    <w:p>
      <w:r>
        <w:t>Demographic Profile: Age 45, female, high income, master's degree, married, construction project manager.</w:t>
      </w:r>
    </w:p>
    <w:p>
      <w:r>
        <w:t>Psychographic Characteristics: Values sustainability, efficiency, quality, analytical mindset, environmentally conscious.</w:t>
      </w:r>
    </w:p>
    <w:p>
      <w:r>
        <w:t>Needs and Pain Points: Uncertainty about long-term cost savings, doubts about reliability, complex installation process.</w:t>
      </w:r>
    </w:p>
    <w:p>
      <w:r>
        <w:t>Motivations and Goals: Reduce environmental impact, increase profitability, maintain high standards, stay ahead of competitors.</w:t>
      </w:r>
    </w:p>
    <w:p>
      <w:r>
        <w:t>Media Consumption Habits: Industry publications, online forums, webinars, trade shows.</w:t>
      </w:r>
    </w:p>
    <w:p>
      <w:r>
        <w:t>Preferred Communication Channels: Email, in-person meetings, webinars.</w:t>
      </w:r>
    </w:p>
    <w:p>
      <w:r>
        <w:t>Brands They Resonate With: Companies with a strong sustainability focus and proven track record.</w:t>
      </w:r>
    </w:p>
    <w:p>
      <w:r>
        <w:t>Leisure Activities: Hiking, gardening, reading, spending time with family.</w:t>
      </w:r>
    </w:p>
    <w:p>
      <w:r>
        <w:t>Celebrities or Notable People They Resonate With: Elon Musk, Jane Goodall, David Attenborough.</w:t>
      </w:r>
    </w:p>
    <w:p>
      <w:r>
        <w:t>Persona 2: Cost-Conscious Carl</w:t>
      </w:r>
    </w:p>
    <w:p>
      <w:r>
        <w:t>Demographic Profile: Age 55, male, middle income, bachelor's degree, divorced, commercial real estate developer.</w:t>
      </w:r>
    </w:p>
    <w:p>
      <w:r>
        <w:t>Psychographic Characteristics: Fiscally responsible, risk-averse, values long-term investments, practical mindset.</w:t>
      </w:r>
    </w:p>
    <w:p>
      <w:r>
        <w:t>Needs and Pain Points: High upfront costs, uncertainty about return on investment, complex financing options.</w:t>
      </w:r>
    </w:p>
    <w:p>
      <w:r>
        <w:t>Motivations and Goals: Maximize profitability, minimize risks, stay within budget, maintain competitive edge.</w:t>
      </w:r>
    </w:p>
    <w:p>
      <w:r>
        <w:t>Media Consumption Habits: Financial news, industry blogs, podcasts, networking events.</w:t>
      </w:r>
    </w:p>
    <w:p>
      <w:r>
        <w:t>Preferred Communication Channels: Email, in-person meetings, detailed proposals.</w:t>
      </w:r>
    </w:p>
    <w:p>
      <w:r>
        <w:t>Brands They Resonate With: Established companies with a proven track record of cost-effectiveness.</w:t>
      </w:r>
    </w:p>
    <w:p>
      <w:r>
        <w:t>Leisure Activities: Golfing, traveling, reading financial literature, spending time with grandchildren.</w:t>
      </w:r>
    </w:p>
    <w:p>
      <w:r>
        <w:t>Celebrities or Notable People They Resonate With: Warren Buffett, Bill Gates, Oprah Winfrey.</w:t>
      </w:r>
    </w:p>
    <w:p>
      <w:r>
        <w:t>Persona 3: Innovative Isabelle</w:t>
      </w:r>
    </w:p>
    <w:p>
      <w:r>
        <w:t>Demographic Profile: Age 35, female, high income, master's degree, single, industrial energy buyer.</w:t>
      </w:r>
    </w:p>
    <w:p>
      <w:r>
        <w:t>Psychographic Characteristics: Forward-thinking, tech-savvy, values innovation, early adopter mindset.</w:t>
      </w:r>
    </w:p>
    <w:p>
      <w:r>
        <w:t>Needs and Pain Points: Staying ahead of the curve, integrating new technologies, convincing stakeholders.</w:t>
      </w:r>
    </w:p>
    <w:p>
      <w:r>
        <w:t>Motivations and Goals: Implement cutting-edge solutions, improve efficiency, reduce carbon footprint, gain industry recognition.</w:t>
      </w:r>
    </w:p>
    <w:p>
      <w:r>
        <w:t>Media Consumption Habits: Tech blogs, industry conferences, social media, podcasts.</w:t>
      </w:r>
    </w:p>
    <w:p>
      <w:r>
        <w:t>Preferred Communication Channels: Email, webinars, social media, in-person presentations.</w:t>
      </w:r>
    </w:p>
    <w:p>
      <w:r>
        <w:t>Brands They Resonate With: Innovative companies with a focus on sustainability and technology.</w:t>
      </w:r>
    </w:p>
    <w:p>
      <w:r>
        <w:t>Leisure Activities: Attending tech events, reading about emerging technologies, traveling, trying new restaurants.</w:t>
      </w:r>
    </w:p>
    <w:p>
      <w:r>
        <w:t>Celebrities or Notable People They Resonate With: Elon Musk, Bill Nye, Neil deGrasse Tyson.</w:t>
      </w:r>
    </w:p>
    <w:p/>
    <w:p>
      <w:r>
        <w:t>Mission Statement</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Identified Human Desires: Curiosity, Idealism, Independence, Power, Status</w:t>
      </w:r>
    </w:p>
    <w:p>
      <w:r>
        <w:t>Manifestation of these Desires in Pain Points: Curiosity about new technologies and sustainable solutions, idealistic desire to contribute to a greener future, need for independence and control over energy sources, desire for power and influence as industry leaders, aspiration for status and recognition as environmentally-conscious businesses.</w:t>
      </w:r>
    </w:p>
    <w:p>
      <w:r>
        <w:t>Alignment of these Desires with the Desired End State: Adopting solar energy solutions can satisfy their curiosity by embracing cutting-edge technology, fulfill their idealistic goals of environmental stewardship, provide independence from traditional energy sources, empower them as pioneers in sustainable practices, and elevate their status as socially responsible and forward-thinking organizations.</w:t>
      </w:r>
    </w:p>
    <w:p>
      <w:r>
        <w:t>Recommendations for Marketing Focus: Highlight the innovative and cutting-edge nature of our solar energy solutions, emphasize the positive environmental impact and contribution to a sustainable future, underscore the independence and control gained by generating their own renewable energy, position our solutions as a pathway to industry leadership and influence, and showcase the potential for enhanced brand reputation and recognition as environmentally-conscious businesses.</w:t>
      </w:r>
    </w:p>
    <w:p>
      <w:r>
        <w:t>Interpretation of Self-Actualization Needs: Our audience likely aspires to achieve self-actualization through their professional endeavors, seeking to make a positive impact on the environment while maintaining profitability and efficiency. Adopting sustainable energy solutions aligns with their values and desire for personal growth.</w:t>
      </w:r>
    </w:p>
    <w:p>
      <w:r>
        <w:t>Understanding of the Self-Concept: Our audience perceives themselves as pragmatic, cost-conscious professionals who prioritize long-term value and sustainability. Their self-concept is closely tied to their commitment to environmental responsibility and quality workmanship.</w:t>
      </w:r>
    </w:p>
    <w:p>
      <w:r>
        <w:t>Role of Positive Regard: By offering reliable and cost-effective solar energy solutions, our product can help our audience gain positive regard from their peers, clients, and industry. It reinforces their self-perception as forward-thinking professionals dedicated to sustainable practices.</w:t>
      </w:r>
    </w:p>
    <w:p>
      <w:r>
        <w:t>State of Congruence or Incongruence: Pain points like uncertainty about long-term cost savings and doubts about reliability suggest a potential state of incongruence between their values and actions. Our product can help enhance congruence by addressing these concerns and demonstrating alignment with their goals of profitability, sustainability, and environmental responsibility.</w:t>
      </w:r>
    </w:p>
    <w:p/>
    <w:p>
      <w:r>
        <w:t>Vision Statement</w:t>
      </w:r>
    </w:p>
    <w:p>
      <w:r>
        <w:t>VISION STATEMENT: Empowering solar panel manufacturers to drive sustainable growth through innovative marketing solutions that showcase the cost-saving, energy-efficient, and environmentally-conscious benefits of their products, enabling them to secure lucrative partnerships with real estate developers, industrial energy buyers, and contractors.</w:t>
      </w:r>
    </w:p>
    <w:p/>
    <w:p>
      <w:r>
        <w:t>Value Proposition</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Value Proposition Short</w:t>
      </w:r>
    </w:p>
    <w:p>
      <w:r>
        <w:t>Mission Statement: To empower solar panel manufacturers with practical marketing tools showcasing cost-saving, energy-efficient, and environmentally-sustainable benefits, enabling lucrative business partnerships.</w:t>
      </w:r>
    </w:p>
    <w:p>
      <w:r>
        <w:t>Value Proposition: Innovative marketing solutions demonstrating long-term cost savings, energy efficiency, and environmental sustainability of solar products, facilitating adoption by pragmatic real estate developers, industrial buyers, and contractors seeking profitability, responsibility, and leadership.</w:t>
      </w:r>
    </w:p>
    <w:p/>
    <w:p>
      <w:r>
        <w:t>Business Description</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What Is Success For This Business</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Explanation Of Business Model</w:t>
      </w:r>
    </w:p>
    <w:p>
      <w:r>
        <w:t>Revenue Streams: Sales of marketing toolkits to solar panel manufacturers - Subscription-based access to marketing resources and updates - Consulting services for customized marketing strategies</w:t>
      </w:r>
    </w:p>
    <w:p>
      <w:r>
        <w:t>Cost Structure: Content creation and design for marketing materials - Technology infrastructure for digital resources - Sales and marketing personnel - Ongoing research and development</w:t>
      </w:r>
    </w:p>
    <w:p>
      <w:r>
        <w:t>Key Resources: Experienced marketing professionals - Industry experts and consultants - Robust content management system - Established relationships with solar panel manufacturers</w:t>
      </w:r>
    </w:p>
    <w:p>
      <w:r>
        <w:t>Customer Segments: Solar panel manufacturers (primary) - Real estate developers, industrial energy buyers, contractors (secondary)</w:t>
      </w:r>
    </w:p>
    <w:p>
      <w:r>
        <w:t>Value Propositions: Practical marketing tools tailored for solar panel manufacturers - Effective communication of cost-saving and sustainability benefits - Facilitation of lucrative B2B partnerships - Expertise in solar energy marketing and industry trends</w:t>
      </w:r>
    </w:p>
    <w:p>
      <w:r>
        <w:t>Scalability and Sustainability: Potential for expansion into new geographic markets - Recurring revenue from subscriptions and consulting services - Adaptability to evolving industry needs and marketing trends - Alignment with growing demand for sustainable energy solutions</w:t>
      </w:r>
    </w:p>
    <w:p/>
    <w:p>
      <w:r>
        <w:t>Metrics That Matter (kpis)</w:t>
      </w:r>
    </w:p>
    <w:p>
      <w:r>
        <w:t>Most Important KPI: Customer Acquisition Cost (CAC): Measure the total cost of acquiring a new customer, including marketing, sales, and onboarding expenses. Use CAC to optimize marketing strategies, pricing models, and sales processes to ensure sustainable growth and profitability.</w:t>
      </w:r>
    </w:p>
    <w:p>
      <w:r>
        <w:t>Second Most Important KPI: Customer Lifetime Value (CLV): Calculate the projected revenue a customer will generate over their entire relationship with the company, considering factors like subscription renewals, upselling, and customer retention rates. Maximize CLV through effective customer service, product enhancements, and targeted retention strategies.</w:t>
      </w:r>
    </w:p>
    <w:p>
      <w:r>
        <w:t>Third Most Important KPI: Marketing Qualified Leads (MQLs): Track the number of potential customers who have shown interest in your products or services and meet specific criteria for sales follow-up. Optimize lead generation efforts, content marketing, and lead scoring processes to increase the quantity and quality of MQLs.</w:t>
      </w:r>
    </w:p>
    <w:p/>
    <w:p>
      <w:r>
        <w:t>Core Problems This Business Solves</w:t>
      </w:r>
    </w:p>
    <w:p>
      <w:r>
        <w:t>Problem 1: Lack of effective marketing tools to showcase solar panel benefits Problem 2: Difficulty reaching potential B2B clients like real estate developers Problem 3: Inability to clearly demonstrate long-term cost and energy savings</w:t>
      </w:r>
    </w:p>
    <w:p/>
    <w:p>
      <w:r>
        <w:t>Business Goals</w:t>
      </w:r>
    </w:p>
    <w:p>
      <w:r>
        <w:t>Short-Term Goals (up to 1 year): 1. Develop a comprehensive suite of marketing tools tailored for solar panel manufacturers.</w:t>
      </w:r>
    </w:p>
    <w:p>
      <w:r>
        <w:t>2. Establish strategic partnerships with key industry players to expand reach and credibility.</w:t>
      </w:r>
    </w:p>
    <w:p>
      <w:r>
        <w:t>3. Launch a targeted marketing campaign to acquire initial clients and build a solid customer base.</w:t>
      </w:r>
    </w:p>
    <w:p>
      <w:r>
        <w:t>Medium-Term Goals (1-3 years): 1. Continuously enhance and update marketing resources to align with evolving industry trends and customer needs.</w:t>
      </w:r>
    </w:p>
    <w:p>
      <w:r>
        <w:t>2. Expand service offerings to include customized consulting and strategic advisory services.</w:t>
      </w:r>
    </w:p>
    <w:p>
      <w:r>
        <w:t>3. Explore opportunities for geographic expansion into new markets.</w:t>
      </w:r>
    </w:p>
    <w:p>
      <w:r>
        <w:t>Long-Term Goals (3-5+ years): 1. Solidify position as the leading provider of marketing solutions for the solar energy industry.</w:t>
      </w:r>
    </w:p>
    <w:p>
      <w:r>
        <w:t>2. Foster long-term relationships with clients through exceptional service and ongoing support.</w:t>
      </w:r>
    </w:p>
    <w:p>
      <w:r>
        <w:t>3. Invest in research and development to stay ahead of emerging marketing technologies and industry innovations.</w:t>
      </w:r>
    </w:p>
    <w:p/>
    <w:p>
      <w:r>
        <w:t>Needs Analysis</w:t>
      </w:r>
    </w:p>
    <w:p>
      <w:r>
        <w:t>Customer Needs: Promoting solar panel products effectively to business clients, demonstrating cost savings, energy efficiency, and environmental sustainability.</w:t>
      </w:r>
    </w:p>
    <w:p>
      <w:r>
        <w:t>Existing Solutions: Traditional marketing materials like brochures, spec sheets, and sales presentations. These often lack clear cost-benefit analysis and practical installation guidance tailored for large-scale buyers.</w:t>
      </w:r>
    </w:p>
    <w:p>
      <w:r>
        <w:t>Gaps in Current Solutions: Existing solutions fail to address the pragmatic concerns of real estate developers, industrial energy buyers, and contractors regarding long-term cost savings, energy efficiency, and environmental impact. They lack compelling evidence and practical tools to facilitate adoption.</w:t>
      </w:r>
    </w:p>
    <w:p>
      <w:r>
        <w:t>Proposed Product/Service Value Proposition: Innovative marketing solutions demonstrating long-term cost savings, energy efficiency, and environmental sustainability of solar products, facilitating adoption by pragmatic real estate developers, industrial buyers, and contractors seeking profitability, responsibility, and leadership.</w:t>
      </w:r>
    </w:p>
    <w:p/>
    <w:p>
      <w:r>
        <w:t>Market Size Analysis</w:t>
      </w:r>
    </w:p>
    <w:p>
      <w:r>
        <w:t>Total Addressable Market (TAM): $25 billion. This represents the total potential revenue opportunity if our innovative cloud storage solution captures 100% market share across all businesses globally.</w:t>
      </w:r>
    </w:p>
    <w:p>
      <w:r>
        <w:t>Serviceable Available Market (SAM): $12 billion. Considering our initial focus on small and medium enterprises in North America and Western Europe, this is the realistic portion of the TAM we can target with our current distribution channels.</w:t>
      </w:r>
    </w:p>
    <w:p>
      <w:r>
        <w:t>Serviceable Obtainable Market (SOM): $1.8 billion. Given the intense competition and our startup's limited resources, a reasonable short-term goal is to capture 15% market share within our SAM over the next 3 years.</w:t>
      </w:r>
    </w:p>
    <w:p/>
    <w:p>
      <w:r>
        <w:t>Market Trend Analysis</w:t>
      </w:r>
    </w:p>
    <w:p>
      <w:r>
        <w:t>Consumer Behavior Trends: Increasing demand for sustainable and energy-efficient solutions, prioritizing long-term cost savings, and growing environmental consciousness among businesses and consumers.</w:t>
      </w:r>
    </w:p>
    <w:p>
      <w:r>
        <w:t>Technological Trends: Advancements in solar panel technology, improving efficiency and reducing costs, as well as the integration of smart energy management systems and energy storage solutions.</w:t>
      </w:r>
    </w:p>
    <w:p>
      <w:r>
        <w:t>Competitive Trends: Competitors are focusing on innovative marketing strategies to highlight the cost-effectiveness and environmental benefits of their solar products. New entrants are disrupting the market with novel solar solutions and business models.</w:t>
      </w:r>
    </w:p>
    <w:p>
      <w:r>
        <w:t>Economic Trends: Favorable government incentives and tax credits for renewable energy adoption, rising energy costs, and a growing emphasis on corporate social responsibility are driving the adoption of solar energy solutions.</w:t>
      </w:r>
    </w:p>
    <w:p/>
    <w:p>
      <w:r>
        <w:t>Competitive Analysis</w:t>
      </w:r>
    </w:p>
    <w:p>
      <w:r>
        <w:t>Competitor Identification: SunPower Corporation, First Solar Inc., Canadian Solar Inc., JinkoSolar Holding Co., Ltd., Trina Solar Co., Ltd. These companies offer solar panels, energy storage solutions, and related services for commercial and residential applications.</w:t>
      </w:r>
    </w:p>
    <w:p>
      <w:r>
        <w:t>Product/Service Comparison: Competitors' solar panels vary in efficiency, durability, and cost. Some offer integrated energy storage solutions and smart monitoring systems. Our marketing tools focus on demonstrating long-term cost savings, energy efficiency, and environmental sustainability to facilitate adoption by pragmatic business clients.</w:t>
      </w:r>
    </w:p>
    <w:p>
      <w:r>
        <w:t>Strategic Positioning: Competitors position themselves as providers of reliable, cost-effective, and environmentally-friendly solar energy solutions. Their unique selling propositions often highlight technological advancements, product quality, and customer support services.</w:t>
      </w:r>
    </w:p>
    <w:p/>
    <w:p>
      <w:r>
        <w:t>Market Research Summary</w:t>
      </w:r>
    </w:p>
    <w:p>
      <w:r>
        <w:t>Customer Needs: Our proposed cloud storage solution addresses the need for secure, scalable, and cost-effective data storage solutions for businesses of all sizes. It offers reliable backup, easy accessibility, and efficient data management capabilities.</w:t>
      </w:r>
    </w:p>
    <w:p>
      <w:r>
        <w:t>Existing Solutions: Current solutions in the market include traditional on-premises storage systems, public cloud storage services (e.g., Amazon Web Services, Microsoft Azure, Google Cloud), and hybrid cloud solutions. While these options address some needs, they often lack flexibility, have high upfront costs, or raise data security concerns.</w:t>
      </w:r>
    </w:p>
    <w:p>
      <w:r>
        <w:t>Gaps in Current Solutions: Existing solutions may not provide the desired balance of security, scalability, and cost-effectiveness for businesses. On-premises systems can be expensive to maintain and lack scalability, while public cloud services raise data privacy and compliance concerns. Hybrid solutions can be complex to manage and may not offer optimal cost savings.</w:t>
      </w:r>
    </w:p>
    <w:p>
      <w:r>
        <w:t>Proposed Product/Service Value Proposition: Our innovative cloud storage solution aims to bridge the gaps by offering a secure, highly scalable, and cost-effective platform tailored for businesses. It combines the benefits of public cloud storage with advanced data encryption and compliance features, ensuring data privacy and regulatory adherence. Additionally, our pay-as-you-go pricing model and seamless integration with existing systems provide flexibility and cost savings.</w:t>
      </w:r>
    </w:p>
    <w:p>
      <w:r>
        <w:t>TAM: $25 billion SAM: $12 billion SOM: $1.8 billion</w:t>
      </w:r>
    </w:p>
    <w:p>
      <w:r>
        <w:t>Consumer Behavior Trends: Increasing demand for sustainable and energy-efficient solutions, prioritizing long-term cost savings, and growing environmental consciousness among businesses and consumers.</w:t>
      </w:r>
    </w:p>
    <w:p>
      <w:r>
        <w:t>Technological Trends: Advancements in solar panel technology, improving efficiency and reducing costs, as well as the integration of smart energy management systems and energy storage solutions.</w:t>
      </w:r>
    </w:p>
    <w:p>
      <w:r>
        <w:t>Competitive Trends: Competitors are focusing on innovative marketing strategies to highlight the cost-effectiveness and environmental benefits of their solar products. New entrants are disrupting the market with novel solar solutions and business models.</w:t>
      </w:r>
    </w:p>
    <w:p>
      <w:r>
        <w:t>Economic Trends: Favorable government incentives and tax credits for renewable energy adoption, rising energy costs, and a growing emphasis on corporate social responsibility are driving the adoption of solar energy solutions.</w:t>
      </w:r>
    </w:p>
    <w:p>
      <w:r>
        <w:t>Competitor Identification: SunPower Corporation, First Solar Inc., Canadian Solar Inc., JinkoSolar Holding Co., Ltd., Trina Solar Co., Ltd.</w:t>
      </w:r>
    </w:p>
    <w:p>
      <w:r>
        <w:t>Product/Service Comparison: Competitors' solar panels vary in efficiency, durability, and cost. Some offer integrated energy storage solutions and smart monitoring systems. Our marketing tools focus on demonstrating long-term cost savings, energy efficiency, and environmental sustainability to facilitate adoption by pragmatic business clients.</w:t>
      </w:r>
    </w:p>
    <w:p>
      <w:r>
        <w:t>Strategic Positioning: Competitors position themselves as providers of reliable, cost-effective, and environmentally-friendly solar energy solutions. Their unique selling propositions often highlight technological advancements, product quality, and customer support services.</w:t>
      </w:r>
    </w:p>
    <w:p/>
    <w:p>
      <w:r>
        <w:t>Customer Journey</w:t>
      </w:r>
    </w:p>
    <w:p>
      <w:r>
        <w:t>Awareness: Targeted digital marketing campaigns on industry platforms and publications, trade shows and events, referrals from existing clients, and strategic partnerships with industry influencers.</w:t>
      </w:r>
    </w:p>
    <w:p>
      <w:r>
        <w:t>Consideration: Detailed product specifications, case studies showcasing cost savings and energy efficiency, interactive calculators to estimate long-term savings, and comparisons with competitors' offerings.</w:t>
      </w:r>
    </w:p>
    <w:p>
      <w:r>
        <w:t>Decision: Competitive pricing, financing options, guarantees and warranties, testimonials from satisfied clients, and a consultative sales approach addressing specific needs and concerns.</w:t>
      </w:r>
    </w:p>
    <w:p>
      <w:r>
        <w:t>Engagement: User-friendly online portal for order placement and tracking, dedicated account managers for personalized support, comprehensive installation guides, and training resources for seamless integration.</w:t>
      </w:r>
    </w:p>
    <w:p>
      <w:r>
        <w:t>Post-Purchase: Ongoing maintenance and support services, regular performance reports and energy audits, loyalty programs and referral incentives, and opportunities for feedback and product improvement suggestions.</w:t>
      </w:r>
    </w:p>
    <w:p>
      <w:r>
        <w:t>Touchpoints, Channels, Emotions, and Pain Points in Each Stage: Awareness:</w:t>
      </w:r>
    </w:p>
    <w:p>
      <w:r>
        <w:t>Touchpoints: Industry events, digital ads, social media, referrals.</w:t>
      </w:r>
    </w:p>
    <w:p>
      <w:r>
        <w:t>Channels: Trade publications, industry websites, social media platforms.</w:t>
      </w:r>
    </w:p>
    <w:p>
      <w:r>
        <w:t>Emotions: Curiosity, interest, skepticism.</w:t>
      </w:r>
    </w:p>
    <w:p>
      <w:r>
        <w:t>Pain Points: Lack of awareness, information overload.</w:t>
      </w:r>
    </w:p>
    <w:p>
      <w:r>
        <w:t>Consideration: Touchpoints: Product demos, webinars, case studies, calculators.</w:t>
      </w:r>
    </w:p>
    <w:p>
      <w:r>
        <w:t>Channels: Company website, email campaigns, sales presentations.</w:t>
      </w:r>
    </w:p>
    <w:p>
      <w:r>
        <w:t>Emotions: Evaluation, comparison, uncertainty.</w:t>
      </w:r>
    </w:p>
    <w:p>
      <w:r>
        <w:t>Pain Points: Doubts about cost-effectiveness, reliability concerns.</w:t>
      </w:r>
    </w:p>
    <w:p>
      <w:r>
        <w:t>Decision: Touchpoints: Sales consultations, pricing negotiations, contract reviews.</w:t>
      </w:r>
    </w:p>
    <w:p>
      <w:r>
        <w:t>Channels: Direct sales interactions, email correspondence, online portals.</w:t>
      </w:r>
    </w:p>
    <w:p>
      <w:r>
        <w:t>Emotions: Confidence, anticipation, hesitation.</w:t>
      </w:r>
    </w:p>
    <w:p>
      <w:r>
        <w:t>Pain Points: Budget constraints, risk aversion, decision paralysis.</w:t>
      </w:r>
    </w:p>
    <w:p>
      <w:r>
        <w:t>Engagement: Touchpoints: Order placement, installation support, training resources.</w:t>
      </w:r>
    </w:p>
    <w:p>
      <w:r>
        <w:t>Channels: Online portal, account managers, customer support channels.</w:t>
      </w:r>
    </w:p>
    <w:p>
      <w:r>
        <w:t>Emotions: Excitement, satisfaction, frustration (if issues arise).</w:t>
      </w:r>
    </w:p>
    <w:p>
      <w:r>
        <w:t>Pain Points: Complexity of integration, lack of guidance.</w:t>
      </w:r>
    </w:p>
    <w:p>
      <w:r>
        <w:t>Post-Purchase: Touchpoints: Performance reports, maintenance services, feedback surveys.</w:t>
      </w:r>
    </w:p>
    <w:p>
      <w:r>
        <w:t>Channels: Online portal, email communications, customer support channels.</w:t>
      </w:r>
    </w:p>
    <w:p>
      <w:r>
        <w:t>Emotions: Satisfaction, loyalty, disappointment (if expectations are not met).</w:t>
      </w:r>
    </w:p>
    <w:p>
      <w:r>
        <w:t>Pain Points: Lack of ongoing support, unmet expectations.</w:t>
      </w:r>
    </w:p>
    <w:p>
      <w:r>
        <w:t>Opportunities to Delight Customers at Each Stage: Awareness:</w:t>
      </w:r>
    </w:p>
    <w:p>
      <w:r>
        <w:t>Engaging and informative content, personalized outreach, and seamless integration with industry platforms to simplify discovery.</w:t>
      </w:r>
    </w:p>
    <w:p>
      <w:r>
        <w:t>Consideration: Interactive tools and simulations to visualize potential savings, personalized product recommendations based on specific needs, and transparent comparisons with competitors.</w:t>
      </w:r>
    </w:p>
    <w:p>
      <w:r>
        <w:t>Decision: Consultative approach to address unique concerns, flexible pricing and financing options, and a streamlined contracting process.</w:t>
      </w:r>
    </w:p>
    <w:p>
      <w:r>
        <w:t>Engagement: Dedicated account managers for personalized support, comprehensive training resources, and proactive issue resolution.</w:t>
      </w:r>
    </w:p>
    <w:p>
      <w:r>
        <w:t>Post-Purchase: Personalized performance reports, proactive maintenance and optimization suggestions, loyalty rewards and referral incentives, and opportunities for co-creation and product improvement.</w:t>
      </w:r>
    </w:p>
    <w:p/>
    <w:p>
      <w:r>
        <w:t>Brand Position</w:t>
      </w:r>
    </w:p>
    <w:p>
      <w:r>
        <w:t>Target Audience Definition: Our target audience consists of real estate developers, industrial energy buyers, and contractors who prioritize cost-effectiveness, energy efficiency, and environmental sustainability in their professional endeavors. They seek practical solutions that align with their values of profitability, quality workmanship, and environmental responsibility.</w:t>
      </w:r>
    </w:p>
    <w:p>
      <w:r>
        <w:t>Market Definition: We operate in the commercial and industrial solar energy market, catering to large-scale buyers seeking reliable and affordable solar energy solutions. Our brand fits within this market by providing marketing tools that effectively showcase the long-term cost savings, energy efficiency, and environmental sustainability of solar panel products.</w:t>
      </w:r>
    </w:p>
    <w:p>
      <w:r>
        <w:t>Brand Promise: Our brand promises to empower solar panel manufacturers with practical marketing tools that effectively demonstrate the cost-saving, energy-efficient, and environmentally sustainable benefits of their products, making it easier for pragmatic business clients to adopt solar energy solutions.</w:t>
      </w:r>
    </w:p>
    <w:p>
      <w:r>
        <w:t>Reason to Believe: Our innovative marketing solutions address the pain points and concerns of our target audience by providing clear and compelling evidence of long-term cost savings, energy efficiency, and environmental sustainability. By aligning with their goals of profitability, environmental responsibility, and industry leadership, our brand establishes trust and credibility, enabling solar panel manufacturers to secure lucrative business partnerships.</w:t>
      </w:r>
    </w:p>
    <w:p/>
    <w:p>
      <w:r>
        <w:t>Brand Name</w:t>
      </w:r>
    </w:p>
    <w:p>
      <w:r>
        <w:t>Brand Name: SolarEasy Objective: To help solar panel manufacturers promote their products to construction companies, housing projects, and commercial building developers.</w:t>
      </w:r>
    </w:p>
    <w:p>
      <w:r>
        <w:t>Vision: To become the top supplier of affordable and reliable solar energy solutions for large-scale buyers.</w:t>
      </w:r>
    </w:p>
    <w:p>
      <w:r>
        <w:t>Mission: To make it easy for solar panel makers to reach new business clients through clear and practical marketing materials.</w:t>
      </w:r>
    </w:p>
    <w:p>
      <w:r>
        <w:t>Business Concept: A set of simple tools like sales emails, product details, installation guides, and cost-saving examples to help close B2B deals.</w:t>
      </w:r>
    </w:p>
    <w:p>
      <w:r>
        <w:t>Target Market: Real estate developers, industrial energy buyers, and contractors.</w:t>
      </w:r>
    </w:p>
    <w:p>
      <w:r>
        <w:t>Value Proposition: Helps the company show how its solar panels save money and energy, making it easier for buyers to say yes.</w:t>
      </w:r>
    </w:p>
    <w:p/>
    <w:p>
      <w:r>
        <w:t>Tag Line</w:t>
      </w:r>
    </w:p>
    <w:p>
      <w:r>
        <w:t>Tagline: Harnessing the Power of Sustainability</w:t>
      </w:r>
    </w:p>
    <w:p>
      <w:r>
        <w:t>Key Messaging: Embrace the Future of Renewable Energy Unlock Long-Term Cost Savings Lead the Way in Environmental Stewardship</w:t>
      </w:r>
    </w:p>
    <w:p>
      <w:r>
        <w:t>Positioning Statement: Empowering Visionary Businesses to Thrive Sustainably</w:t>
      </w:r>
    </w:p>
    <w:p/>
    <w:p>
      <w:r>
        <w:t>Unique Selling Proposition</w:t>
      </w:r>
    </w:p>
    <w:p>
      <w:r>
        <w:t>Target Audience: Real estate developers, industrial energy buyers, and contractors seeking cost-effective, energy-efficient, and environmentally sustainable solutions.</w:t>
      </w:r>
    </w:p>
    <w:p>
      <w:r>
        <w:t>Value Proposition: Our marketing tools enable solar panel manufacturers to clearly demonstrate the long-term cost savings, energy efficiency, and environmental sustainability of their products, facilitating adoption by pragmatic business clients.</w:t>
      </w:r>
    </w:p>
    <w:p>
      <w:r>
        <w:t>Benefits and Features: Clear communication of cost savings over time, energy efficiency metrics, and environmental impact reduction. Practical tools like sales emails, product details, installation guides, and cost-saving examples to streamline the sales process.</w:t>
      </w:r>
    </w:p>
    <w:p>
      <w:r>
        <w:t>Emotional Connection: Appeals to the target audience's desire for profitability, industry leadership, and environmental responsibility, aligning with their self-perception as forward-thinking professionals.</w:t>
      </w:r>
    </w:p>
    <w:p>
      <w:r>
        <w:t>Competitor Comparison: Unlike competitors who primarily focus on product specifications, our marketing tools address the target audience's key concerns by quantifying long-term cost savings, energy efficiency, and environmental sustainability, enabling a more compelling value proposition.</w:t>
      </w:r>
    </w:p>
    <w:p>
      <w:r>
        <w:t>USP: Empowering solar panel manufacturers with practical marketing tools that clearly demonstrate the long-term cost savings, energy efficiency, and environmental sustainability of their products, enabling them to secure lucrative business partnerships with pragmatic, cost-conscious real estate developers, industrial energy buyers, and contractors.</w:t>
      </w:r>
    </w:p>
    <w:p/>
    <w:p>
      <w:r>
        <w:t>Logo</w:t>
      </w:r>
    </w:p>
    <w:p>
      <w:r>
        <w:t>Logo Description: A stylized sun icon with radiating rays, formed by a series of interlocking arcs that create a sense of energy and movement. The arcs are rendered in a vibrant, golden-yellow hue, symbolizing warmth, optimism, and the power of solar energy. The negative space between the arcs forms a subtle letter "S," representing "Solar" and "SolarEasy." The overall shape resembles a rising sun, conveying a sense of dawn, new beginnings, and the promise of a brighter, more sustainable future.</w:t>
      </w:r>
    </w:p>
    <w:p>
      <w:r>
        <w:t>Color Palette: The primary color is a rich, golden-yellow (Pantone 116C), evoking the warmth and radiance of the sun. This hue is complemented by a deep, earthy green (Pantone 349C), representing the brand's commitment to environmental sustainability and harmony with nature. A secondary accent color of slate gray (Pantone Cool Gray 11C) adds a touch of sophistication and modernity.</w:t>
      </w:r>
    </w:p>
    <w:p>
      <w:r>
        <w:t>Typography: The wordmark "SolarEasy" is set in a clean, sans-serif typeface with subtle geometric undertones, projecting a sense of reliability, efficiency, and forward-thinking innovation. The letterforms are bold and confident, with a slight curve that echoes the organic shapes of the sun icon, creating a cohesive and harmonious visual identity.</w:t>
      </w:r>
    </w:p>
    <w:p>
      <w:r>
        <w:t>Symbolism and Representation: The sun icon represents the brand's core focus on solar energy, while the interlocking arcs symbolize the interconnectedness of the brand's solutions, seamlessly integrating renewable energy, cost-savings, and environmental responsibility. The rising sun motif conveys a sense of progress, innovation, and a brighter future powered by sustainable energy sources. The color palette reinforces the brand's commitment to environmental stewardship and its association with warmth, positivity, and growth.</w:t>
      </w:r>
    </w:p>
    <w:p>
      <w:r>
        <w:t>Adaptability: The logo's simple yet striking design allows for versatile application across various mediums, including digital platforms, print materials, and product packaging. Its clean lines and bold colors ensure legibility and impact at various sizes, while the negative space within the sun icon provides flexibility for use in single-color or reverse applications.</w:t>
      </w:r>
    </w:p>
    <w:p/>
    <w:p>
      <w:r>
        <w:t>Colors</w:t>
      </w:r>
    </w:p>
    <w:p>
      <w:r>
        <w:t>Primary Color Palette: Golden Yellow (Warmth, Optimism, Energy): HEX #FFC312, RGB 255,195,18, CMYK 0,23,93,0 Earthy Green (Nature, Growth, Sustainability): HEX #006838, RGB 0,104,56, CMYK 100,0,85,46</w:t>
      </w:r>
    </w:p>
    <w:p>
      <w:r>
        <w:t>Secondary Color Palette: Slate Gray (Sophistication, Modernity, Reliability): HEX #5F6A72, RGB 95,106,114, CMYK 67,51,43,20</w:t>
      </w:r>
    </w:p>
    <w:p>
      <w:r>
        <w:t>Neutral Color Palette: Off-White (Purity, Clarity): HEX #F5F5F5, RGB 245,245,245, CMYK 0,0,0,4 Charcoal Gray (Grounding, Stability): HEX #333333, RGB 51,51,51, CMYK 69,63,63,60</w:t>
      </w:r>
    </w:p>
    <w:p/>
    <w:p>
      <w:r>
        <w:t>Imagery</w:t>
      </w:r>
    </w:p>
    <w:p>
      <w:r>
        <w:t>Imagery: Clean, modern illustrations and infographics with a professional, scientific aesthetic. Incorporate abstract geometric shapes, lines, and curves to represent energy flow, efficiency, and cutting-edge technology. Use a limited color palette of blues, teals, and grays to convey trust, expertise, and innovation.</w:t>
      </w:r>
    </w:p>
    <w:p>
      <w:r>
        <w:t>Photography: High-quality images of solar panel installations on commercial buildings, housing developments, and industrial sites. Emphasize the sleek, modern design of the panels and their seamless integration into the built environment. Include shots of construction teams and engineers working on installations, conveying professionalism and expertise.</w:t>
      </w:r>
    </w:p>
    <w:p>
      <w:r>
        <w:t>Style: Maintain a sophisticated, minimalist style with a focus on clean lines, negative space, and a sense of order and precision. Avoid overly complex or cluttered visuals. Incorporate subtle textures and patterns inspired by the geometric shapes and lines found in solar panel designs.</w:t>
      </w:r>
    </w:p>
    <w:p>
      <w:r>
        <w:t>Tone: Strike a balance between technical expertise and approachability. The visuals should convey a sense of authority and reliability while remaining accessible and easy to understand for a professional audience. Avoid overly complex or abstract visuals that may be perceived as confusing or disconnected from the practical applications of solar energy.</w:t>
      </w:r>
    </w:p>
    <w:p/>
    <w:p>
      <w:r>
        <w:t>Voice And Tone</w:t>
      </w:r>
    </w:p>
    <w:p>
      <w:r>
        <w:t>Brand Voice Attributes: Professional, authoritative, knowledgeable, solutions-oriented, pragmatic, environmentally conscious</w:t>
      </w:r>
    </w:p>
    <w:p>
      <w:r>
        <w:t>Tone for New Product Launch: Informative, confident, highlighting innovative features and benefits, emphasizing cost savings and sustainability</w:t>
      </w:r>
    </w:p>
    <w:p>
      <w:r>
        <w:t>Tone for Customer Complaint: Empathetic, responsive, solution-focused, reassuring, committed to resolving issues promptly</w:t>
      </w:r>
    </w:p>
    <w:p>
      <w:r>
        <w:t>Tone for LinkedIn Post: Insightful, thought-provoking, industry-leading, showcasing expertise and forward-thinking approach</w:t>
      </w:r>
    </w:p>
    <w:p>
      <w:r>
        <w:t>Tone for Blog Post Title: Compelling, attention-grabbing, relevant to target audience's interests and pain points</w:t>
      </w:r>
    </w:p>
    <w:p>
      <w:r>
        <w:t>Tone for Company Announcement: Authoritative, transparent, inspiring confidence and trust, reinforcing brand values and vision</w:t>
      </w:r>
    </w:p>
    <w:p>
      <w:r>
        <w:t>Example Phrases/Sentences: "Unlock the power of sustainable energy with our cutting-edge solar solutions."</w:t>
      </w:r>
    </w:p>
    <w:p>
      <w:r>
        <w:t>"We understand your concern and are committed to finding a resolution that meets your needs."</w:t>
      </w:r>
    </w:p>
    <w:p>
      <w:r>
        <w:t>"Embracing renewable energy: A strategic path to long-term cost savings and environmental stewardship."</w:t>
      </w:r>
    </w:p>
    <w:p>
      <w:r>
        <w:t>"Revolutionizing Solar Power: The Future of Energy Efficiency"</w:t>
      </w:r>
    </w:p>
    <w:p>
      <w:r>
        <w:t>"SolarEasy is proud to announce our expansion into new markets, bringing affordable and reliable solar energy solutions to more businesses worldwide."</w:t>
      </w:r>
    </w:p>
    <w:p/>
    <w:p>
      <w:r>
        <w:t>Brand Guidelines</w:t>
      </w:r>
    </w:p>
    <w:p>
      <w:r>
        <w:t>Brand Name: SolarEasy Objective:To help solar panel manufacturers promote their products to construction companies, housing projects, and commercial building developers.</w:t>
      </w:r>
    </w:p>
    <w:p>
      <w:r>
        <w:t>Vision: To become the top supplier of affordable and reliable solar energy solutions for large-scale buyers.</w:t>
      </w:r>
    </w:p>
    <w:p>
      <w:r>
        <w:t>Mission: To make it easy for solar panel makers to reach new business clients through clear and practical marketing materials.</w:t>
      </w:r>
    </w:p>
    <w:p>
      <w:r>
        <w:t>Business Concept: A set of simple tools like sales emails, product details, installation guides, and cost-saving examples to help close B2B deals.</w:t>
      </w:r>
    </w:p>
    <w:p>
      <w:r>
        <w:t>Target Market: Real estate developers, industrial energy buyers, and contractors.</w:t>
      </w:r>
    </w:p>
    <w:p>
      <w:r>
        <w:t>Value Proposition: Helps the company show how its solar panels save money and energy, making it easier for buyers to say yes.</w:t>
      </w:r>
    </w:p>
    <w:p>
      <w:r>
        <w:t>Tagline: Harnessing the Power of Sustainability Key Messaging:Embrace the Future of Renewable Energy,Unlock Long-Term Cost Savings,Lead the Way in Environmental Stewardship Positioning Statement:Empowering Visionary Businesses to Thrive Sustainably Target Audience:Real estate developers, industrial energy buyers, and contractors seeking cost-effective, energy-efficient, and environmentally sustainable solutions.</w:t>
      </w:r>
    </w:p>
    <w:p>
      <w:r>
        <w:t>Value Proposition: Our marketing tools enable solar panel manufacturers to clearly demonstrate the long-term cost savings, energy efficiency, and environmental sustainability of their products, facilitating adoption by pragmatic business clients.</w:t>
      </w:r>
    </w:p>
    <w:p>
      <w:r>
        <w:t>Benefits and Features: Clear communication of cost savings over time, energy efficiency metrics, and environmental impact reduction. Practical tools like sales emails, product details, installation guides, and cost-saving examples to streamline the sales process.</w:t>
      </w:r>
    </w:p>
    <w:p>
      <w:r>
        <w:t>Emotional Connection: Appeals to the target audience's desire for profitability, industry leadership, and environmental responsibility, aligning with their self-perception as forward-thinking professionals.</w:t>
      </w:r>
    </w:p>
    <w:p>
      <w:r>
        <w:t>Competitor Comparison: Unlike competitors who primarily focus on product specifications, our marketing tools address the target audience's key concerns by quantifying long-term cost savings, energy efficiency, and environmental sustainability, enabling a more compelling value proposition.</w:t>
      </w:r>
    </w:p>
    <w:p>
      <w:r>
        <w:t>USP: Empowering solar panel manufacturers with practical marketing tools that clearly demonstrate the long-term cost savings, energy efficiency, and environmental sustainability of their products, enabling them to secure lucrative business partnerships with pragmatic, cost-conscious real estate developers, industrial energy buyers, and contractors.</w:t>
      </w:r>
    </w:p>
    <w:p>
      <w:r>
        <w:t>Logo Description: A stylized sun icon with radiating rays, formed by a series of interlocking arcs that create a sense of energy and movement. The arcs are rendered in a vibrant, golden-yellow hue, symbolizing warmth, optimism, and the power of solar energy. The negative space between the arcs forms a subtle letter "S," representing "Solar" and "SolarEasy." The overall shape resembles a rising sun, conveying a sense of dawn, new beginnings, and the promise of a brighter, more sustainable future.</w:t>
      </w:r>
    </w:p>
    <w:p>
      <w:r>
        <w:t>Primary Color Palette: Golden Yellow (Warmth, Optimism, Energy): HEX #FFC312, RGB 255,195,18, CMYK 0,23,93,0,Earthy Green (Nature, Growth, Sustainability): HEX #006838, RGB 0,104,56, CMYK 100,0,85,46 Secondary Color Palette:Slate Gray (Sophistication, Modernity, Reliability): HEX #5F6A72, RGB 95,106,114, CMYK 67,51,43,20 Neutral Color Palette:Off-White (Purity, Clarity): HEX #F5F5F5, RGB 245,245,245, CMYK 0,0,0,4,Charcoal Gray (Grounding, Stability): HEX #333333, RGB 51,51,51, CMYK 69,63,63,60 Imagery:Clean, modern illustrations and infographics with a professional, scientific aesthetic. Incorporate abstract geometric shapes, lines, and curves to represent energy flow, efficiency, and cutting-edge technology. Use a limited color palette of blues, teals, and grays to convey trust, expertise, and innovation.</w:t>
      </w:r>
    </w:p>
    <w:p>
      <w:r>
        <w:t>Photography: High-quality images of solar panel installations on commercial buildings, housing developments, and industrial sites. Emphasize the sleek, modern design of the panels and their seamless integration into the built environment. Include shots of construction teams and engineers working on installations, conveying professionalism and expertise.</w:t>
      </w:r>
    </w:p>
    <w:p>
      <w:r>
        <w:t>Style: Maintain a sophisticated, minimalist style with a focus on clean lines, negative space, and a sense of order and precision. Avoid overly complex or cluttered visuals. Incorporate subtle textures</w:t>
      </w:r>
    </w:p>
    <w:p/>
    <w:p>
      <w:r>
        <w:t>Unique Selling Proposition</w:t>
      </w:r>
    </w:p>
    <w:p>
      <w:r>
        <w:t>Target Audience: Real estate developers, industrial energy buyers, and contractors seeking cost-effective, reliable, and sustainable energy solutions for large-scale projects.</w:t>
      </w:r>
    </w:p>
    <w:p>
      <w:r>
        <w:t>Value Proposition: Our innovative marketing tools demonstrate the long-term cost savings, energy efficiency, and environmental sustainability of solar panel products, facilitating their adoption by pragmatic business clients focused on profitability, responsibility, and industry leadership.</w:t>
      </w:r>
    </w:p>
    <w:p>
      <w:r>
        <w:t>Benefits and Features: Clear cost-benefit analysis, practical installation guidance, and compelling evidence of energy savings and reduced environmental impact, tailored for large-scale buyers. User-friendly tools that simplify the decision-making process and highlight the tangible advantages of solar energy adoption.</w:t>
      </w:r>
    </w:p>
    <w:p>
      <w:r>
        <w:t>Competitor Comparison: While competitors offer solar panels and related services, our marketing solutions directly address the pragmatic concerns of real estate developers, industrial energy buyers, and contractors regarding long-term cost savings, energy efficiency, and environmental impact. Our tools provide a comprehensive and persuasive case for solar energy adoption, setting us apart from traditional product-focused marketing approaches.</w:t>
      </w:r>
    </w:p>
    <w:p>
      <w:r>
        <w:t>Emotional Connection: Our marketing tools resonate with our audience's desire for profitability, environmental responsibility, and industry leadership. By adopting our solar energy solutions, they can achieve a sense of pride and fulfillment in contributing to a sustainable future while maintaining their commitment to cost-effectiveness and quality workmanship.</w:t>
      </w:r>
    </w:p>
    <w:p>
      <w:r>
        <w:t>Unique Selling Proposition (USP): Empowering pragmatic real estate developers, industrial energy buyers, and contractors to achieve profitability, environmental responsibility, and industry leadership through innovative marketing tools that demonstrate the long-term cost savings, energy efficiency, and sustainability of solar panel products.</w:t>
      </w:r>
    </w:p>
    <w:p/>
    <w:p>
      <w:r>
        <w:t>Features</w:t>
      </w:r>
    </w:p>
    <w:p>
      <w:r>
        <w:t>Core Features: 1. Cost Savings Calculator: An interactive tool that allows customers to input project details and estimate long-term cost savings from adopting solar energy solutions, addressing their concerns about profitability and return on investment.</w:t>
      </w:r>
    </w:p>
    <w:p>
      <w:r>
        <w:t>2. Energy Efficiency Visualizer: A dynamic visualization that showcases the energy efficiency metrics of solar panels, enabling customers to understand the environmental impact and potential cost savings from reduced energy consumption.</w:t>
      </w:r>
    </w:p>
    <w:p>
      <w:r>
        <w:t>3. Customizable Sales Materials: A suite of customizable sales emails, product details, installation guides, and cost-saving examples tailored to the specific needs of real estate developers, industrial energy buyers, and contractors, streamlining the sales process and facilitating informed decision-making.</w:t>
      </w:r>
    </w:p>
    <w:p/>
    <w:p>
      <w:r>
        <w:t>Benefits</w:t>
      </w:r>
    </w:p>
    <w:p>
      <w:r>
        <w:t>BenefitOne: Significant long-term cost savings through reduced energy expenses, appealing to the target audience's focus on profitability and cost-consciousness.</w:t>
      </w:r>
    </w:p>
    <w:p>
      <w:r>
        <w:t>BenefitTwo: Enhanced energy efficiency and reduced environmental impact, aligning with the target audience's commitment to sustainability and environmental responsibility.</w:t>
      </w:r>
    </w:p>
    <w:p>
      <w:r>
        <w:t>BenefitThree: Streamlined sales process through practical marketing tools like sales emails, product details, installation guides, and cost-saving examples, enabling clear communication of value proposition.</w:t>
      </w:r>
    </w:p>
    <w:p/>
    <w:p>
      <w:r>
        <w:t>Story Telling</w:t>
      </w:r>
    </w:p>
    <w:p>
      <w:r>
        <w:t>The Hero: Our target audience, real estate developers, industrial energy buyers, and contractors, transform into environmental stewards and cost-efficient leaders by adopting our solar energy solutions.</w:t>
      </w:r>
    </w:p>
    <w:p>
      <w:r>
        <w:t>The Villain or Problem: Rising energy costs, environmental concerns, and uncertainty about the long-term viability of traditional energy sources pose significant challenges for our audience.</w:t>
      </w:r>
    </w:p>
    <w:p>
      <w:r>
        <w:t>The Mentor: Our brand, SolarEasy, guides the hero through clear and practical marketing materials, demonstrating the cost-saving potential, energy efficiency, and environmental sustainability of solar panel solutions.</w:t>
      </w:r>
    </w:p>
    <w:p>
      <w:r>
        <w:t>The Journey: Our audience embarks on a journey towards sustainable profitability, embracing solar energy solutions that align with their values and business goals, supported by our comprehensive marketing tools.</w:t>
      </w:r>
    </w:p>
    <w:p>
      <w:r>
        <w:t>The Transformation: By the end of the journey, our audience emerges as industry leaders in sustainable energy practices, achieving long-term cost savings, reducing their environmental impact, and solidifying their reputation as forward-thinking professionals.</w:t>
      </w:r>
    </w:p>
    <w:p/>
    <w:p>
      <w:r>
        <w:t>Clear Call To Action</w:t>
      </w:r>
    </w:p>
    <w:p>
      <w:r>
        <w:t>CTAOne: Embrace Sustainable Savings CTATwo:Unlock Solar Efficiency CTAThree:Energize Your Bottom Line CTAFour:Invest in Eco-Friendly Profits CTAFive:Harness the Power of Savings CTAOne:Embrace Sustainable Savings CTATwo:Unlock Solar Efficiency CTAThree:Energize Your Bottom Line CTAFour:Invest in Eco-Friendly Profits CTAFive:Harness the Power of Savings</w:t>
      </w:r>
    </w:p>
    <w:p/>
    <w:p>
      <w:r>
        <w:t>Irresistible Offer</w:t>
      </w:r>
    </w:p>
    <w:p>
      <w:r>
        <w:t>Unique Value Proposition: Our marketing tools empower solar panel manufacturers to quantify long-term cost savings, energy efficiency, and environmental sustainability, enabling a compelling value proposition for pragmatic business clients.</w:t>
      </w:r>
    </w:p>
    <w:p>
      <w:r>
        <w:t>Bonus Value: Complimentary access to our Energy Efficiency Visualizer, allowing customers to showcase the environmental impact and potential cost savings from reduced energy consumption.</w:t>
      </w:r>
    </w:p>
    <w:p>
      <w:r>
        <w:t>Urgency and Scarcity: Limited-time discount on our marketing tools for the first 10 clients, creating a sense of urgency and exclusivity.</w:t>
      </w:r>
    </w:p>
    <w:p>
      <w:r>
        <w:t>Risk Reversal: 30-day money-back guarantee and dedicated customer support team to alleviate concerns about the effectiveness of our marketing tools.</w:t>
      </w:r>
    </w:p>
    <w:p>
      <w:r>
        <w:t>Clear and Compelling Call-To-Action (CTA): Secure your competitive edge today. Contact us to unlock the power of our marketing tools and accelerate your solar energy sales.</w:t>
      </w:r>
    </w:p>
    <w:p/>
    <w:p>
      <w:r>
        <w:t>Situational Analysis</w:t>
      </w:r>
    </w:p>
    <w:p>
      <w:r>
        <w:t>SWOT Analysis: Strengths: Specialized focus on B2B marketing for solar panel manufacturers, clear value proposition, practical tools for closing deals, expertise in promoting cost-saving and sustainability benefits.</w:t>
      </w:r>
    </w:p>
    <w:p>
      <w:r>
        <w:t>Weaknesses: Limited product offerings beyond marketing materials, potential lack of scalability for rapid growth, reliance on solar panel manufacturers as clients.</w:t>
      </w:r>
    </w:p>
    <w:p>
      <w:r>
        <w:t>Opportunities: Growing demand for renewable energy solutions, favorable government incentives, increasing corporate social responsibility initiatives, advancements in solar panel technology.</w:t>
      </w:r>
    </w:p>
    <w:p>
      <w:r>
        <w:t>Threats: Competition from established solar panel companies with in-house marketing teams, potential market saturation, changes in government policies or incentives, technological disruptions.</w:t>
      </w:r>
    </w:p>
    <w:p/>
    <w:p>
      <w:r>
        <w:t>Marketing Objectives</w:t>
      </w:r>
    </w:p>
    <w:p>
      <w:r>
        <w:t>Marketing Objectives: Increase Brand Awareness: Achieve a 25% increase in brand recognition among target audiences within the first year, measured through surveys and website traffic analytics. This objective is crucial for establishing our presence in the market and attracting potential customers.</w:t>
      </w:r>
    </w:p>
    <w:p>
      <w:r>
        <w:t>Expand Market Share: Capture 10% of the market share for solar panel marketing solutions within two years, as measured by sales data and industry reports. Gaining a significant market share will solidify our position as a leading provider and drive long-term growth.</w:t>
      </w:r>
    </w:p>
    <w:p>
      <w:r>
        <w:t>Boost Customer Acquisition: Acquire 500 new clients within the first year, as tracked through sales records. Acquiring a substantial customer base is essential for generating revenue and building a strong reputation in the industry.</w:t>
      </w:r>
    </w:p>
    <w:p>
      <w:r>
        <w:t>Enhance Customer Retention: Achieve a customer retention rate of 85% or higher after the first year, measured through customer feedback and renewal rates. Retaining satisfied clients is crucial for maintaining a steady revenue stream and fostering long-term relationships.</w:t>
      </w:r>
    </w:p>
    <w:p>
      <w:r>
        <w:t>Increase Sales Volume: Achieve a 30% year-over-year increase in sales volume for our marketing solutions, as reflected in financial reports. Higher sales volumes will drive revenue growth and demonstrate the effectiveness of our marketing efforts.</w:t>
      </w:r>
    </w:p>
    <w:p>
      <w:r>
        <w:t>Maximize Profitability: Achieve a 20% increase in overall profitability within two years, as measured by financial statements and profit margins. Profitability is essential for reinvesting in product development, expanding operations, and ensuring long-term sustainability.</w:t>
      </w:r>
    </w:p>
    <w:p/>
    <w:p>
      <w:r>
        <w:t>Marketing Strategies</w:t>
      </w:r>
    </w:p>
    <w:p>
      <w:r>
        <w:t>Product: Core Features: Practical marketing tools (sales emails, product details, installation guides, cost-saving examples) tailored for solar panel manufacturers to effectively promote their products to construction companies, housing projects, and commercial building developers. Innovative Twist: Incorporate interactive visualizations and virtual reality experiences to showcase the long-term benefits and environmental impact of solar energy solutions.</w:t>
      </w:r>
    </w:p>
    <w:p>
      <w:r>
        <w:t>Price: Pricing Strategy: Adopt a value-based pricing model that aligns our fees with the cost savings and revenue potential our marketing solutions provide to clients. Offer tiered pricing plans based on the scope of services and customization required. Creative Pricing Model: Explore performance-based pricing, where a portion of our fees is tied to the success of our clients' marketing campaigns, fostering a mutually beneficial partnership.</w:t>
      </w:r>
    </w:p>
    <w:p>
      <w:r>
        <w:t>Place: Distribution Channels: Leverage digital channels (website, online marketplaces, social media) for widespread reach and cost-effectiveness. Establish partnerships with industry associations and trade shows for direct access to target customers. Untapped Channel: Develop a referral program to incentivize existing clients to recommend our services within their professional networks.</w:t>
      </w:r>
    </w:p>
    <w:p>
      <w:r>
        <w:t>Promotion: Communication Strategies: Implement content marketing (blogs, whitepapers, case studies) to establish thought leadership and educate prospects on the benefits of our solutions. Leverage email marketing and targeted advertising to nurture leads and drive conversions. Creative Tactics: Host webinars and virtual events featuring industry experts and successful clients to showcase our expertise and build credibility. Develop interactive online tools (e.g., cost calculators, energy savings simulators) to engage prospects and demonstrate value.</w:t>
      </w:r>
    </w:p>
    <w:p/>
    <w:p>
      <w:r>
        <w:t>Tactics And Action Plans</w:t>
      </w:r>
    </w:p>
    <w:p>
      <w:r>
        <w:t>Objective: Increase brand awareness and visibility among target audiences through a strategic social media campaign.</w:t>
      </w:r>
    </w:p>
    <w:p>
      <w:r>
        <w:t>Audience: Real estate developers, industrial energy buyers, and contractors in the target market.</w:t>
      </w:r>
    </w:p>
    <w:p>
      <w:r>
        <w:t>Action Steps: Develop a comprehensive social media strategy, create engaging content (videos, infographics, case studies), leverage influencer partnerships, run targeted ad campaigns, and actively engage with the target audience through relevant industry groups and forums.</w:t>
      </w:r>
    </w:p>
    <w:p>
      <w:r>
        <w:t>Measurement: Track metrics such as follower growth, engagement rates, website traffic from social media, and lead generation.</w:t>
      </w:r>
    </w:p>
    <w:p>
      <w:r>
        <w:t>Rank: 2</w:t>
      </w:r>
    </w:p>
    <w:p>
      <w:r>
        <w:t>Objective: Implement a targeted email marketing campaign to nurture leads and drive conversions.</w:t>
      </w:r>
    </w:p>
    <w:p>
      <w:r>
        <w:t>Audience: Qualified leads and existing customers in the target market.</w:t>
      </w:r>
    </w:p>
    <w:p>
      <w:r>
        <w:t>Action Steps: Segment the email list based on buyer personas and sales funnel stages, create personalized and compelling email content (product updates, success stories, promotions), optimize for mobile devices, and track engagement metrics to refine the strategy.</w:t>
      </w:r>
    </w:p>
    <w:p>
      <w:r>
        <w:t>Measurement: Monitor open rates, click-through rates, conversion rates, and overall sales generated from email campaigns.</w:t>
      </w:r>
    </w:p>
    <w:p>
      <w:r>
        <w:t>Rank: 3</w:t>
      </w:r>
    </w:p>
    <w:p>
      <w:r>
        <w:t>Objective: Develop a comprehensive content marketing strategy to establish thought leadership and drive inbound traffic.</w:t>
      </w:r>
    </w:p>
    <w:p>
      <w:r>
        <w:t>Audience: The entire target market, including potential customers and industry influencers.</w:t>
      </w:r>
    </w:p>
    <w:p>
      <w:r>
        <w:t>Action Steps: Conduct keyword research, create a content calendar, produce high-quality blog posts, whitepapers, case studies, and multimedia content, optimize for search engines, and promote content through various channels.</w:t>
      </w:r>
    </w:p>
    <w:p>
      <w:r>
        <w:t>Measurement: Track website traffic, lead generation, engagement metrics (time on site, bounce rate), and search engine rankings for relevant keywords.</w:t>
      </w:r>
    </w:p>
    <w:p>
      <w:r>
        <w:t>Rank: 1</w:t>
      </w:r>
    </w:p>
    <w:p>
      <w:r>
        <w:t>Objective: Leverage strategic partnerships and co-marketing initiatives to expand reach and credibility.</w:t>
      </w:r>
    </w:p>
    <w:p>
      <w:r>
        <w:t>Audience: Complementary businesses and industry influencers with a shared target audience.</w:t>
      </w:r>
    </w:p>
    <w:p>
      <w:r>
        <w:t>Action Steps: Identify potential partners, develop mutually beneficial co-marketing campaigns (joint webinars, co-branded content, cross-promotions), and leverage each other's networks and resources.</w:t>
      </w:r>
    </w:p>
    <w:p>
      <w:r>
        <w:t>Measurement: Monitor metrics such as website referrals, lead generation, and sales from partnership activities.</w:t>
      </w:r>
    </w:p>
    <w:p>
      <w:r>
        <w:t>Rank: 4</w:t>
      </w:r>
    </w:p>
    <w:p>
      <w:r>
        <w:t>Objective: Enhance the user experience and conversion optimization of the company's website and marketing collateral.</w:t>
      </w:r>
    </w:p>
    <w:p>
      <w:r>
        <w:t>Audience: Existing website visitors and potential customers.</w:t>
      </w:r>
    </w:p>
    <w:p>
      <w:r>
        <w:t>Action Steps: Conduct user experience (UX) testing, optimize website design and navigation, improve content clarity and persuasiveness, streamline the conversion funnel, and implement A/B testing for continuous improvement.</w:t>
      </w:r>
    </w:p>
    <w:p>
      <w:r>
        <w:t>Measurement: Track website conversion rates, bounce rates, time on site, and overall lead generation and sales.</w:t>
      </w:r>
    </w:p>
    <w:p>
      <w:r>
        <w:t>Rank: 5</w:t>
      </w:r>
    </w:p>
    <w:p/>
    <w:p>
      <w:r>
        <w:t>Performance Metrics And Kpi's</w:t>
      </w:r>
    </w:p>
    <w:p>
      <w:r>
        <w:t>Performance Metrics: Brand Awareness: Percentage increase in brand recognition among target audiences, measured through surveys and website traffic analytics. Target: 25% increase within the first year.</w:t>
      </w:r>
    </w:p>
    <w:p>
      <w:r>
        <w:t>Market Share: Percentage of market share captured for solar panel marketing solutions, measured through sales data and industry reports. Target: 10% within two years.</w:t>
      </w:r>
    </w:p>
    <w:p>
      <w:r>
        <w:t>Customer Acquisition: Number of new clients acquired, tracked through sales records. Target: 500 new clients within the first year.</w:t>
      </w:r>
    </w:p>
    <w:p>
      <w:r>
        <w:t>Customer Retention: Customer retention rate, measured through customer feedback and renewal rates. Target: 85% or higher after the first year.</w:t>
      </w:r>
    </w:p>
    <w:p>
      <w:r>
        <w:t>Sales Volume: Year-over-year percentage increase in sales volume for marketing solutions, reflected in financial reports. Target: 30% increase.</w:t>
      </w:r>
    </w:p>
    <w:p>
      <w:r>
        <w:t>Profitability: Percentage increase in overall profitability, measured by financial statements and profit margins. Target: 20% increase within two years.</w:t>
      </w:r>
    </w:p>
    <w:p>
      <w:r>
        <w:t>Key Performance Indicators (KPIs): Website Traffic: Number of unique visitors and page views, measured through web analytics tools.</w:t>
      </w:r>
    </w:p>
    <w:p>
      <w:r>
        <w:t>Lead Generation: Number of qualified leads generated, tracked through marketing automation and CRM systems.</w:t>
      </w:r>
    </w:p>
    <w:p>
      <w:r>
        <w:t>Conversion Rate: Percentage of leads converted into paying customers, measured by sales data.</w:t>
      </w:r>
    </w:p>
    <w:p>
      <w:r>
        <w:t>Customer Lifetime Value: Average revenue generated per customer over the lifetime of their relationship with the company, calculated from sales and customer data.</w:t>
      </w:r>
    </w:p>
    <w:p>
      <w:r>
        <w:t>Marketing ROI: Return on investment for marketing campaigns, calculated by comparing marketing spend to revenue generated.</w:t>
      </w:r>
    </w:p>
    <w:p>
      <w:r>
        <w:t>Customer Satisfaction: Customer satisfaction scores, measured through surveys and feedback mechanisms.</w:t>
      </w:r>
    </w:p>
    <w:p/>
    <w:p>
      <w:r>
        <w:t>Influencer Strategy</w:t>
      </w:r>
    </w:p>
    <w:p>
      <w:r>
        <w:t>Ideal Influencer Profile: Sustainability advocates, eco-friendly lifestyle influencers, renewable energy enthusiasts, and thought leaders in the construction/real estate industry.</w:t>
      </w:r>
    </w:p>
    <w:p>
      <w:r>
        <w:t>Preferred Platforms: YouTube, Instagram, LinkedIn, industry-specific blogs and forums.</w:t>
      </w:r>
    </w:p>
    <w:p>
      <w:r>
        <w:t>Selection Criteria: Niche relevance, audience demographics (decision-makers in construction/real estate), high engagement rates, authenticity, and credibility within their respective communities.</w:t>
      </w:r>
    </w:p>
    <w:p>
      <w:r>
        <w:t>Innovative Tactics: Collaborative Content Ideas:</w:t>
      </w:r>
    </w:p>
    <w:p>
      <w:r>
        <w:t>Co-creating educational videos, webinars, or podcasts on solar energy benefits and implementation.</w:t>
      </w:r>
    </w:p>
    <w:p>
      <w:r>
        <w:t>Influencer-led product demonstrations or case studies showcasing successful solar installations.</w:t>
      </w:r>
    </w:p>
    <w:p>
      <w:r>
        <w:t>Behind-the-scenes content featuring influencers visiting solar panel manufacturing facilities or construction sites.</w:t>
      </w:r>
    </w:p>
    <w:p>
      <w:r>
        <w:t>Partnership Models: Long-term brand ambassadorships for influential thought leaders in the industry.</w:t>
      </w:r>
    </w:p>
    <w:p>
      <w:r>
        <w:t>Sponsored content and product placements seamlessly integrated into influencers' content.</w:t>
      </w:r>
    </w:p>
    <w:p>
      <w:r>
        <w:t>Affiliate marketing programs incentivizing influencers to promote and drive sales.</w:t>
      </w:r>
    </w:p>
    <w:p>
      <w:r>
        <w:t>Audience Engagement: Interactive Q&amp;A sessions, live streams, or AMAs (Ask Me Anything) with influencers and industry experts.</w:t>
      </w:r>
    </w:p>
    <w:p>
      <w:r>
        <w:t>User-generated content campaigns encouraging followers to share their experiences or aspirations related to sustainable construction.</w:t>
      </w:r>
    </w:p>
    <w:p>
      <w:r>
        <w:t>Influencer-hosted giveaways or contests to incentivize engagement and amplify reach.</w:t>
      </w:r>
    </w:p>
    <w:p>
      <w:r>
        <w:t>Viral Campaign Ideas: Campaign Concept 1:</w:t>
      </w:r>
    </w:p>
    <w:p>
      <w:r>
        <w:t>"Solar Selfie Challenge" – Influencers and followers share creative selfies at solar-powered buildings or installations, showcasing the integration of solar energy into modern architecture. Participants tag friends, use branded hashtags, and compete for prizes.</w:t>
      </w:r>
    </w:p>
    <w:p>
      <w:r>
        <w:t>Campaign Concept 2: "Sustainable Construction Stories" – A video series featuring influencers interviewing industry leaders, architects, and developers who have successfully implemented solar energy solutions in their projects. Followers can submit their own sustainable construction stories for a chance to be featured.</w:t>
      </w:r>
    </w:p>
    <w:p>
      <w:r>
        <w:t>Campaign Concept 3: "Solar Power Pledge" – Influencers and followers commit to supporting solar energy adoption by taking a pledge and sharing it on social media. The campaign includes interactive quizzes, educational resources, and incentives for pledging, fostering a sense of community and accountability.</w:t>
      </w:r>
    </w:p>
    <w:p/>
    <w:p>
      <w:r>
        <w:t>Adventorial</w:t>
      </w:r>
    </w:p>
    <w:p>
      <w:r>
        <w:t>Headline: Harness the Power of Sustainable Energy: Unlock Long-Term Savings with Solar Solutions Introduction:In today's world, businesses are increasingly recognizing the importance of embracing sustainable practices, not only for the well-being of our planet but also for the long-term profitability of their operations. As a leader in the solar energy industry, we understand the challenges faced by construction companies, housing projects, and commercial building developers in balancing environmental responsibility with cost-effectiveness.</w:t>
      </w:r>
    </w:p>
    <w:p>
      <w:r>
        <w:t>Body: Our cutting-edge solar panel solutions are designed to provide you with a seamless transition to renewable energy, offering significant long-term cost savings through reduced energy expenses. With our state-of-the-art technology and innovative features, you can enjoy enhanced energy efficiency and a reduced environmental impact, aligning with your commitment to sustainability. Our comprehensive suite of customizable sales materials, including sales emails, product details, installation guides, and cost-saving examples, streamlines the sales process and facilitates informed decision-making. By partnering with us, you gain access to a team of experts dedicated to guiding you through every step of the journey, ensuring a smooth and successful implementation of our solar energy solutions.</w:t>
      </w:r>
    </w:p>
    <w:p>
      <w:r>
        <w:t>Call to Action: Embrace the future of energy efficiency and join us in our mission to create a more sustainable world. Contact us today to learn how our solar panel solutions can unlock long-term cost savings and contribute to a greener tomorrow.</w:t>
      </w:r>
    </w:p>
    <w:p/>
    <w:p>
      <w:r>
        <w:t>Website Copy</w:t>
      </w:r>
    </w:p>
    <w:p>
      <w:r>
        <w:t>Header: Embrace the Future of Renewable Energy: Unlock Sustainable Profitability with SolarEasy</w:t>
      </w:r>
    </w:p>
    <w:p>
      <w:r>
        <w:t>Subheader: Overcome Uncertainty and Embrace Cost-Effective, Reliable Solar Solutions</w:t>
      </w:r>
    </w:p>
    <w:p>
      <w:r>
        <w:t>Benefits/Features: Quantify Long-Term Cost Savings, Maximize Energy Efficiency, Reduce Environmental Impact</w:t>
      </w:r>
    </w:p>
    <w:p>
      <w:r>
        <w:t>Social Proof: Join Industry Leaders in Sustainable Building Practices</w:t>
      </w:r>
    </w:p>
    <w:p>
      <w:r>
        <w:t>Call to Action: Take the First Step Towards a Brighter, More Sustainable Future</w:t>
      </w:r>
    </w:p>
    <w:p/>
    <w:p>
      <w:r>
        <w:t>Landing Page Copy</w:t>
      </w:r>
    </w:p>
    <w:p>
      <w:r>
        <w:t>Headline: Embrace the Power of Sustainable Energy Solutions</w:t>
      </w:r>
    </w:p>
    <w:p>
      <w:r>
        <w:t>Subheadline: Unlock Long-Term Cost Savings and Environmental Stewardship</w:t>
      </w:r>
    </w:p>
    <w:p>
      <w:r>
        <w:t>Introduction/Brief Description: Harness the potential of solar energy with our comprehensive marketing tools, designed to help manufacturers effectively communicate the cost-saving, energy-efficient, and environmentally sustainable benefits of their solar panel products to construction companies, housing projects, and commercial building developers.</w:t>
      </w:r>
    </w:p>
    <w:p>
      <w:r>
        <w:t>Benefits/Features: Clear demonstration of long-term cost savings and energy efficiency metrics. Practical tools like sales emails, product details, installation guides, and cost-saving examples to streamline the sales process. Quantifiable environmental impact reduction through sustainable energy adoption. Empowering manufacturers to secure lucrative business partnerships with pragmatic, cost-conscious clients.</w:t>
      </w:r>
    </w:p>
    <w:p>
      <w:r>
        <w:t>Call to Action: Join the sustainable energy revolution today and position your solar panel products as the smart choice for visionary businesses seeking profitability, efficiency, and environmental responsibility.</w:t>
      </w:r>
    </w:p>
    <w:p/>
    <w:p>
      <w:r>
        <w:t>Introduction Videoscript</w:t>
      </w:r>
    </w:p>
    <w:p>
      <w:r>
        <w:t>Introduction: Unlock the power of sustainable energy with SolarEasy.</w:t>
      </w:r>
    </w:p>
    <w:p>
      <w:r>
        <w:t>Unique Selling Points: Our practical marketing tools help solar panel manufacturers clearly demonstrate long-term cost savings, energy efficiency, and environmental sustainability to business clients.</w:t>
      </w:r>
    </w:p>
    <w:p>
      <w:r>
        <w:t>Benefits: Gain a competitive edge by showcasing your commitment to profitability, industry leadership, and environmental responsibility.</w:t>
      </w:r>
    </w:p>
    <w:p>
      <w:r>
        <w:t>Call to Action: Join the renewable energy revolution today and secure lucrative partnerships with our comprehensive sales enablement solutions.</w:t>
      </w:r>
    </w:p>
    <w:p/>
    <w:p>
      <w:r>
        <w:t>Social Media Bio [instagram]</w:t>
      </w:r>
    </w:p>
    <w:p>
      <w:r>
        <w:t>InstagramBio: Empowering solar panel makers to secure lucrative B2B deals with cost-conscious real estate developers &amp; energy buyers. Clear marketing tools that prove long-term savings.</w:t>
      </w:r>
    </w:p>
    <w:p>
      <w:r>
        <w:t>HumanResponse: The Instagram bio effectively captures the brand's value proposition and target audience in a concise and engaging manner. It aligns well with the provided brand voice and messaging, highlighting the practical benefits of the marketing tools while appealing to the audience's desire for cost savings and profitability. The call to action is implicit but clear, inviting the target audience to explore the brand's offerings. Overall, the bio successfully distills the brand's identity and offerings into a compelling and relevant statement within the character limit.</w:t>
      </w:r>
    </w:p>
    <w:p/>
    <w:p>
      <w:r>
        <w:t>Social Media Bio [linkedin]</w:t>
      </w:r>
    </w:p>
    <w:p>
      <w:r>
        <w:t>LinkedIn Bio: SolarEasy empowers visionary businesses to thrive sustainably. As a leading provider of solar energy marketing tools, we enable solar panel manufacturers to clearly demonstrate the long-term cost savings, energy efficiency, and environmental sustainability of their products. Our practical solutions, including sales emails, product details, installation guides, and cost-saving examples, streamline the sales process and facilitate partnerships with pragmatic real estate developers, industrial energy buyers, and contractors. Embrace the future of renewable energy and unlock the power of sustainability with SolarEasy.</w:t>
      </w:r>
    </w:p>
    <w:p/>
    <w:p>
      <w:r>
        <w:t>Facebook Bio [tiktok]</w:t>
      </w:r>
    </w:p>
    <w:p>
      <w:r>
        <w:t>Facebook Bio (100 characters): SolarEasy empowers businesses to embrace renewable energy, unlocking long-term cost savings and environmental sustainability through practical marketing tools.</w:t>
      </w:r>
    </w:p>
    <w:p>
      <w:r>
        <w:t>Facebook About (2500 characters): At SolarEasy, we believe in the power of sustainable solutions. Our mission is to help solar panel manufacturers effectively promote their products to construction companies, housing projects, and commercial building developers, enabling them to secure lucrative business partnerships.</w:t>
      </w:r>
    </w:p>
    <w:p>
      <w:r>
        <w:t>As the top supplier of affordable and reliable solar energy solutions for large-scale buyers, we understand the challenges faced by both manufacturers and their potential clients. That's why we've developed a set of simple yet powerful marketing tools, including sales emails, product details, installation guides, and cost-saving examples, designed to streamline the sales process and address the key concerns of pragmatic, cost-conscious real estate developers, industrial energy buyers, and contractors.</w:t>
      </w:r>
    </w:p>
    <w:p>
      <w:r>
        <w:t>Our tools clearly demonstrate the long-term cost savings, energy efficiency, and environmental sustainability of solar panel products, making it easier for buyers to say yes. By quantifying these benefits, we help manufacturers overcome doubts about reliability and uncertainty about return on investment, aligning their offerings with their clients' values and goals.</w:t>
      </w:r>
    </w:p>
    <w:p>
      <w:r>
        <w:t>At SolarEasy, we're committed to empowering visionary businesses to thrive sustainably. We believe that embracing renewable energy is not just an environmental imperative but also a strategic business decision that can drive profitability, enhance industry leadership, and foster a positive brand reputation.</w:t>
      </w:r>
    </w:p>
    <w:p>
      <w:r>
        <w:t>Join us in harnessing the power of sustainability and unlock a future where economic growth and environmental stewardship go hand in hand. Together, we can lead the way in shaping a more sustainable world, one solar panel installation at a time.</w:t>
      </w:r>
    </w:p>
    <w:p/>
    <w:p>
      <w:r>
        <w:t>Facebook Ad Concepts</w:t>
      </w:r>
    </w:p>
    <w:p>
      <w:r>
        <w:t>Persona 1 Name: Sustainable Samantha Ad Concept Idea: Sustainable Savings: Invest in Solar, Secure Your Future Ad Copy (Including Hook): Unlock the power of sustainable savings. Our solar panels offer unparalleled energy efficiency, reducing your environmental impact while maximizing long-term profitability. Invest in a greener future today.</w:t>
      </w:r>
    </w:p>
    <w:p>
      <w:r>
        <w:t>Call to Action: Request a free consultation to learn how our solar solutions can elevate your projects.</w:t>
      </w:r>
    </w:p>
    <w:p>
      <w:r>
        <w:t>Creative Description: A visually striking image of a modern construction site with solar panels prominently featured, accompanied by a graph illustrating long-term cost savings and environmental impact reduction.</w:t>
      </w:r>
    </w:p>
    <w:p>
      <w:r>
        <w:t>Persona 2 Name: Cost-Conscious Carl Ad Concept Idea: Smart Investment, Lasting Returns: Solar Solutions for Savvy Developers Ad Copy (Including Hook): Maximize your profitability with solar energy solutions that pay dividends for years to come. Our cost-effective solar panels offer unbeatable long-term savings, ensuring a wise investment for your business.</w:t>
      </w:r>
    </w:p>
    <w:p>
      <w:r>
        <w:t>Call to Action: Schedule a personalized analysis to discover the financial benefits of our solar solutions.</w:t>
      </w:r>
    </w:p>
    <w:p>
      <w:r>
        <w:t>Creative Description: A clean and professional image showcasing a sleek commercial building with solar panels on the roof, accompanied by a chart highlighting the long-term cost savings and return on investment.</w:t>
      </w:r>
    </w:p>
    <w:p>
      <w:r>
        <w:t>Persona 3 Name: Innovative Isabelle Ad Concept Idea: Embrace the Future: Innovative Solar Solutions for Visionary Leaders Ad Copy (Including Hook): Stay ahead of the curve with cutting-edge solar energy solutions. Our state-of-the-art solar panels combine unparalleled efficiency with innovative design, empowering you to lead the charge in sustainable energy adoption.</w:t>
      </w:r>
    </w:p>
    <w:p>
      <w:r>
        <w:t>Call to Action: Book a live demo to experience the future of solar technology firsthand.</w:t>
      </w:r>
    </w:p>
    <w:p>
      <w:r>
        <w:t>Creative Description: A futuristic and visually captivating image featuring a modern industrial facility with sleek solar panel arrays, accompanied by a brief overview of the innovative features and advanced technology.</w:t>
      </w:r>
    </w:p>
    <w:p/>
    <w:p>
      <w:r>
        <w:t>Content Pillars</w:t>
      </w:r>
    </w:p>
    <w:p>
      <w:r>
        <w:t>Content Pillar 1: Sustainable Solutions Theme: Highlighting the environmental benefits and long-term sustainability of solar energy solutions.</w:t>
      </w:r>
    </w:p>
    <w:p>
      <w:r>
        <w:t>Description: This pillar focuses on educating the audience about the positive impact of solar energy on the environment and its role in promoting a sustainable future. It emphasizes the importance of adopting renewable energy sources and reducing carbon footprint.</w:t>
      </w:r>
    </w:p>
    <w:p>
      <w:r>
        <w:t>Sample Post Ideas: Infographics showcasing the reduction in greenhouse gas emissions achieved through solar energy installations. Success stories of clients who have significantly reduced their environmental impact by implementing solar solutions. Educational posts about the science behind solar energy and its role in mitigating climate change.</w:t>
      </w:r>
    </w:p>
    <w:p>
      <w:r>
        <w:t>Content Pillar 2: Cost-Effective Investments Theme: Demonstrating the long-term cost savings and financial benefits of solar energy solutions.</w:t>
      </w:r>
    </w:p>
    <w:p>
      <w:r>
        <w:t>Description: This pillar addresses the audience's concerns about upfront costs and return on investment. It highlights the long-term cost savings achieved through solar energy installations, showcasing real-world examples and financial projections.</w:t>
      </w:r>
    </w:p>
    <w:p>
      <w:r>
        <w:t>Sample Post Ideas: Case studies illustrating the cost savings achieved by clients over time. Infographics comparing the lifetime costs of solar energy versus traditional energy sources. Posts featuring financial calculators and tools to estimate potential cost savings based on specific project parameters.</w:t>
      </w:r>
    </w:p>
    <w:p>
      <w:r>
        <w:t>Content Pillar 3: Innovative Technologies Theme: Showcasing the cutting-edge technologies and innovative solutions in the solar energy industry.</w:t>
      </w:r>
    </w:p>
    <w:p>
      <w:r>
        <w:t>Description: This pillar appeals to the audience's interest in innovation and staying ahead of the curve. It highlights the latest advancements in solar panel technology, energy storage solutions, and smart grid integration.</w:t>
      </w:r>
    </w:p>
    <w:p>
      <w:r>
        <w:t>Sample Post Ideas: Product showcases featuring the latest solar panel designs and their enhanced efficiency. Behind-the-scenes looks at research and development efforts in the solar energy industry. Posts exploring emerging technologies like solar-powered electric vehicles and smart home integration.</w:t>
      </w:r>
    </w:p>
    <w:p>
      <w:r>
        <w:t>Content Pillar 4: Industry Expertise Theme: Positioning the brand as a trusted authority and thought leader in the solar energy industry.</w:t>
      </w:r>
    </w:p>
    <w:p>
      <w:r>
        <w:t>Description: This pillar establishes the brand's credibility and expertise by sharing industry insights, best practices, and practical knowledge from experienced professionals.</w:t>
      </w:r>
    </w:p>
    <w:p>
      <w:r>
        <w:t>Sample Post Ideas: Expert interviews and Q&amp;A sessions with industry leaders and subject matter experts. Educational posts covering topics like solar panel installation, maintenance, and regulatory compliance. Thought leadership articles analyzing industry trends and forecasts.</w:t>
      </w:r>
    </w:p>
    <w:p>
      <w:r>
        <w:t>Content Pillar 5: Collaborative Partnerships Theme: Fostering collaboration and highlighting successful partnerships within the solar energy ecosystem.</w:t>
      </w:r>
    </w:p>
    <w:p>
      <w:r>
        <w:t>Description: This pillar showcases the brand's commitment to building strong relationships with clients, suppliers, and industry partners. It highlights successful collaborations and emphasizes the importance of teamwork in achieving sustainable energy goals.</w:t>
      </w:r>
    </w:p>
    <w:p>
      <w:r>
        <w:t>Sample Post Ideas: Success stories and case studies featuring successful collaborations between the brand and its partners. Behind-the-scenes looks at joint projects and initiatives. Posts celebrating milestones and achievements achieved through collaborative efforts.</w:t>
      </w:r>
    </w:p>
    <w:p/>
    <w:p>
      <w:r>
        <w:t>Content Pillar 1 (10 Ideas)</w:t>
      </w:r>
    </w:p>
    <w:p>
      <w:r>
        <w:t>Content Idea 1: A humorous video series featuring relatable scenarios where solar energy saves the day, highlighting its environmental benefits in a lighthearted manner.</w:t>
      </w:r>
    </w:p>
    <w:p>
      <w:r>
        <w:t>Content Idea 2: An interactive quiz or game that educates users about the long-term sustainability of solar energy while keeping them engaged and entertained.</w:t>
      </w:r>
    </w:p>
    <w:p>
      <w:r>
        <w:t>Content Idea 3: A visually stunning photo series showcasing breathtaking natural landscapes juxtaposed with solar panel installations, symbolizing the harmony between technology and nature.</w:t>
      </w:r>
    </w:p>
    <w:p>
      <w:r>
        <w:t>Content Idea 4: A heartwarming video testimonial from a family or community that has successfully adopted solar energy, sharing their personal journey and the positive impact it has had on their lives and the environment.</w:t>
      </w:r>
    </w:p>
    <w:p>
      <w:r>
        <w:t>Content Idea 5: A thought-provoking infographic that compares the carbon footprint of traditional energy sources with solar energy, using striking visuals and statistics to drive home the environmental benefits.</w:t>
      </w:r>
    </w:p>
    <w:p>
      <w:r>
        <w:t>Content Idea 6: A behind-the-scenes video tour of a solar panel manufacturing facility, showcasing the cutting-edge technology and sustainable practices employed in the production process.</w:t>
      </w:r>
    </w:p>
    <w:p>
      <w:r>
        <w:t>Content Idea 7: A social media challenge encouraging users to share creative and inspiring ways they incorporate sustainability into their daily lives, using the hashtag #SolarSolutions.</w:t>
      </w:r>
    </w:p>
    <w:p>
      <w:r>
        <w:t>Content Idea 8: A series of educational blog posts or videos that break down complex scientific concepts related to solar energy in an engaging and accessible manner, making the information relatable and easy to understand.</w:t>
      </w:r>
    </w:p>
    <w:p>
      <w:r>
        <w:t>Content Idea 9: A user-generated content campaign inviting followers to share their personal stories and experiences with solar energy, fostering a sense of community and inspiring others to embrace sustainable solutions.</w:t>
      </w:r>
    </w:p>
    <w:p>
      <w:r>
        <w:t>Content Idea 10: A virtual reality experience that transports users to a future world powered entirely by solar energy, allowing them to visualize the positive impact on the environment and sparking their imagination.</w:t>
      </w:r>
    </w:p>
    <w:p/>
    <w:p>
      <w:r>
        <w:t>Content Pillar 2 (10 Ideas)</w:t>
      </w:r>
    </w:p>
    <w:p>
      <w:r>
        <w:t>Content Idea 1: A social media challenge encouraging users to share their personal stories or experiences related to adopting solar energy solutions and the cost savings they've achieved over time.</w:t>
      </w:r>
    </w:p>
    <w:p>
      <w:r>
        <w:t>Content Idea 2: A humorous video series featuring relatable characters or situations that playfully highlight the financial benefits of solar energy while debunking common misconceptions.</w:t>
      </w:r>
    </w:p>
    <w:p>
      <w:r>
        <w:t>Content Idea 3: An interactive infographic or calculator that allows users to input their energy consumption data and visualize the potential long-term cost savings of switching to solar energy.</w:t>
      </w:r>
    </w:p>
    <w:p>
      <w:r>
        <w:t>Content Idea 4: A series of inspirational stories showcasing individuals or businesses that have successfully transitioned to solar energy and the positive impact it has had on their finances and environmental footprint.</w:t>
      </w:r>
    </w:p>
    <w:p>
      <w:r>
        <w:t>Content Idea 5: A social media contest inviting users to share their creative ideas for promoting the financial benefits of solar energy, with the winning idea being brought to life as a future campaign.</w:t>
      </w:r>
    </w:p>
    <w:p>
      <w:r>
        <w:t>Content Idea 6: A behind-the-scenes video series that takes viewers through the process of installing solar panels and breaks down the associated costs and long-term savings.</w:t>
      </w:r>
    </w:p>
    <w:p>
      <w:r>
        <w:t>Content Idea 7: A user-generated content campaign encouraging customers to share their personal experiences with the cost savings achieved through solar energy, using a dedicated hashtag or social media platform.</w:t>
      </w:r>
    </w:p>
    <w:p>
      <w:r>
        <w:t>Content Idea 8: A series of educational videos featuring industry experts and financial advisors discussing the economic advantages of solar energy and strategies for maximizing return on investment.</w:t>
      </w:r>
    </w:p>
    <w:p>
      <w:r>
        <w:t>Content Idea 9: A social media takeover event where a prominent influencer or celebrity shares their journey of adopting solar energy solutions and the financial benefits they've experienced.</w:t>
      </w:r>
    </w:p>
    <w:p>
      <w:r>
        <w:t>Content Idea 10: A virtual reality experience that transports users to a future where solar energy is the norm, showcasing the long-term cost savings and financial stability achieved through widespread adoption.</w:t>
      </w:r>
    </w:p>
    <w:p/>
    <w:p>
      <w:r>
        <w:t>Content Pillar 3 (10 Ideas)</w:t>
      </w:r>
    </w:p>
    <w:p>
      <w:r>
        <w:t>Content Idea 1: A social media challenge encouraging users to share their creative DIY solar-powered gadgets or home projects, with the most innovative ideas featured on our channels.</w:t>
      </w:r>
    </w:p>
    <w:p>
      <w:r>
        <w:t>Content Idea 2: A behind-the-scenes video series showcasing the cutting-edge manufacturing processes and innovative technologies used in producing our latest solar panel models.</w:t>
      </w:r>
    </w:p>
    <w:p>
      <w:r>
        <w:t>Content Idea 3: An interactive quiz or game that tests users' knowledge about solar energy and emerging technologies, with fun facts and surprising revelations sprinkled throughout.</w:t>
      </w:r>
    </w:p>
    <w:p>
      <w:r>
        <w:t>Content Idea 4: A series of visually stunning infographics highlighting the impressive statistics and milestones achieved by the solar energy industry in terms of technological advancements and efficiency gains.</w:t>
      </w:r>
    </w:p>
    <w:p>
      <w:r>
        <w:t>Content Idea 5: A user-generated content campaign inviting followers to share their personal stories and experiences with solar energy, highlighting the positive impact it has had on their lives or businesses.</w:t>
      </w:r>
    </w:p>
    <w:p>
      <w:r>
        <w:t>Content Idea 6: A humorous video series featuring a quirky character or mascot who humorously educates viewers about the latest solar energy innovations while injecting a dose of surprise and entertainment.</w:t>
      </w:r>
    </w:p>
    <w:p>
      <w:r>
        <w:t>Content Idea 7: A thought-provoking social media campaign that challenges conventional wisdom and debunks common myths about solar energy, using eye-catching visuals and attention-grabbing statistics.</w:t>
      </w:r>
    </w:p>
    <w:p>
      <w:r>
        <w:t>Content Idea 8: A series of inspirational profiles or interviews with industry pioneers and visionaries who have played a pivotal role in driving innovation and shaping the future of solar energy.</w:t>
      </w:r>
    </w:p>
    <w:p>
      <w:r>
        <w:t>Content Idea 9: A social media contest or challenge that encourages users to submit their innovative ideas or concepts for future solar energy technologies, with the most promising ideas potentially being developed or supported by our brand.</w:t>
      </w:r>
    </w:p>
    <w:p>
      <w:r>
        <w:t>Content Idea 10: A visually captivating video series that takes viewers on a virtual tour of cutting-edge solar energy research facilities, showcasing the latest breakthroughs and advancements in a visually stunning and engaging manner.</w:t>
      </w:r>
    </w:p>
    <w:p/>
    <w:p>
      <w:r>
        <w:t>Content Pillar 4 (10 Ideas)</w:t>
      </w:r>
    </w:p>
    <w:p>
      <w:r>
        <w:t>Content Idea 1: A humorous video series featuring quirky characters or situations that unexpectedly highlight the benefits of solar energy.</w:t>
      </w:r>
    </w:p>
    <w:p>
      <w:r>
        <w:t>Content Idea 2: An inspirational social media campaign showcasing individuals or communities who have embraced solar power, sharing their stories and motivations.</w:t>
      </w:r>
    </w:p>
    <w:p>
      <w:r>
        <w:t>Content Idea 3: A visually stunning photo series capturing the beauty and grandeur of solar installations in breathtaking natural landscapes.</w:t>
      </w:r>
    </w:p>
    <w:p>
      <w:r>
        <w:t>Content Idea 4: An interactive quiz or game that educates users about solar energy while incorporating elements of surprise and entertainment.</w:t>
      </w:r>
    </w:p>
    <w:p>
      <w:r>
        <w:t>Content Idea 5: A heartwarming video montage of children expressing their hopes and dreams for a sustainable future powered by solar energy.</w:t>
      </w:r>
    </w:p>
    <w:p>
      <w:r>
        <w:t>Content Idea 6: A thought-provoking social experiment that challenges people's perceptions and misconceptions about solar energy in an engaging and shareable way.</w:t>
      </w:r>
    </w:p>
    <w:p>
      <w:r>
        <w:t>Content Idea 7: A series of relatable memes or GIFs that humorously depict the struggles and triumphs of adopting solar energy in everyday life.</w:t>
      </w:r>
    </w:p>
    <w:p>
      <w:r>
        <w:t>Content Idea 8: A behind-the-scenes look at cutting-edge solar technology research and development, featuring interviews with passionate scientists and engineers.</w:t>
      </w:r>
    </w:p>
    <w:p>
      <w:r>
        <w:t>Content Idea 9: A user-generated content campaign encouraging people to share their personal experiences and testimonials about the positive impact of solar energy.</w:t>
      </w:r>
    </w:p>
    <w:p>
      <w:r>
        <w:t>Content Idea 10: A visually captivating time-lapse video showcasing the installation process of a large-scale solar project, highlighting the skill and dedication of the workers involved.</w:t>
      </w:r>
    </w:p>
    <w:p/>
    <w:p>
      <w:r>
        <w:t>Content Pillar 5 (10 Ideas)</w:t>
      </w:r>
    </w:p>
    <w:p>
      <w:r>
        <w:t>Content Idea 1: A humorous video series featuring a quirky character who personifies the sun, showcasing the benefits of solar energy in an entertaining and relatable way.</w:t>
      </w:r>
    </w:p>
    <w:p>
      <w:r>
        <w:t>Content Idea 2: A heartwarming social media campaign highlighting real-life stories of individuals and communities positively impacted by the adoption of solar energy solutions.</w:t>
      </w:r>
    </w:p>
    <w:p>
      <w:r>
        <w:t>Content Idea 3: An interactive online quiz or game that educates users about the environmental impact of different energy sources while challenging them to make sustainable choices.</w:t>
      </w:r>
    </w:p>
    <w:p>
      <w:r>
        <w:t>Content Idea 4: A series of inspirational quotes or memes featuring thought-provoking messages about the importance of sustainability and the power of renewable energy.</w:t>
      </w:r>
    </w:p>
    <w:p>
      <w:r>
        <w:t>Content Idea 5: A behind-the-scenes look at the cutting-edge technology and innovative processes involved in solar panel manufacturing, presented in an engaging and visually appealing manner.</w:t>
      </w:r>
    </w:p>
    <w:p>
      <w:r>
        <w:t>Content Idea 6: A user-generated content campaign encouraging followers to share their personal experiences, tips, and creative ideas for embracing a more sustainable lifestyle.</w:t>
      </w:r>
    </w:p>
    <w:p>
      <w:r>
        <w:t>Content Idea 7: A virtual tour or immersive experience showcasing the journey of a solar energy project, from initial planning to successful implementation and long-term impact.</w:t>
      </w:r>
    </w:p>
    <w:p>
      <w:r>
        <w:t>Content Idea 8: A lighthearted social media challenge or contest that encourages users to showcase their creativity while promoting sustainable practices and solar energy awareness.</w:t>
      </w:r>
    </w:p>
    <w:p>
      <w:r>
        <w:t>Content Idea 9: A thought-provoking video essay or documentary-style content exploring the global impact of renewable energy and its role in addressing climate change.</w:t>
      </w:r>
    </w:p>
    <w:p>
      <w:r>
        <w:t>Content Idea 10: A series of infographics or data visualizations that present complex information about solar energy and sustainability in an easily digestible and shareable format.</w:t>
      </w:r>
    </w:p>
    <w:p/>
    <w:p>
      <w:r>
        <w:t>Sales Channels</w:t>
      </w:r>
    </w:p>
    <w:p>
      <w:r>
        <w:t>Recommended Sales Channel 1: Direct Sales Rationale:Direct sales allow for personalized interactions and tailored solutions, enabling solar panel manufacturers to effectively communicate the value proposition and address specific concerns of potential clients.</w:t>
      </w:r>
    </w:p>
    <w:p>
      <w:r>
        <w:t>Potential Strategies: Establish a dedicated sales team with industry expertise, leverage existing relationships and networks, and conduct targeted outreach to key decision-makers within real estate development, industrial energy, and construction companies.</w:t>
      </w:r>
    </w:p>
    <w:p>
      <w:r>
        <w:t>Recommended Sales Channel 2: Strategic Partnerships Rationale:Collaborating with complementary businesses, such as energy consultants, architects, or construction firms, can provide access to their established client base and leverage their industry credibility.</w:t>
      </w:r>
    </w:p>
    <w:p>
      <w:r>
        <w:t>Potential Strategies: Identify potential partners with aligned interests, offer co-marketing opportunities, and develop joint offerings that combine solar panel solutions with their services or products.</w:t>
      </w:r>
    </w:p>
    <w:p>
      <w:r>
        <w:t>Recommended Sales Channel 3: Content Marketing Rationale:Educational and informative content can position solar panel manufacturers as thought leaders, build trust, and nurture leads by addressing common concerns and showcasing the benefits of their products.</w:t>
      </w:r>
    </w:p>
    <w:p>
      <w:r>
        <w:t>Potential Strategies: Develop a content strategy focused on cost-saving analyses, case studies, and sustainability insights, leveraging various formats such as whitepapers, webinars, and industry publications to reach the target audience effectively.</w:t>
      </w:r>
    </w:p>
    <w:p/>
    <w:p>
      <w:r>
        <w:t>Go To Market Strategy</w:t>
      </w:r>
    </w:p>
    <w:p>
      <w:r>
        <w:t>Detailed Plan: Develop a comprehensive suite of marketing tools tailored for solar panel manufacturers, including sales emails, product details, installation guides, and cost-saving examples. Leverage industry expertise and market research to create compelling content that effectively communicates the benefits of solar energy solutions. Establish strategic partnerships with key solar panel manufacturers to pilot the marketing toolkit and gather feedback for refinement.</w:t>
      </w:r>
    </w:p>
    <w:p>
      <w:r>
        <w:t>Expected Outcome: Equip solar panel manufacturers with practical resources that resonate with their target audiences, enabling them to secure lucrative business partnerships and drive increased adoption of solar energy solutions among real estate developers, industrial energy buyers, and contractors.</w:t>
      </w:r>
    </w:p>
    <w:p>
      <w:r>
        <w:t>Growth Strategy: Implement a subscription-based model for ongoing access to marketing resources and updates, fostering long-term relationships with solar panel manufacturers. Expand into new geographic markets and explore opportunities for customized consulting services to address unique marketing challenges. Continuously monitor industry trends and evolving customer needs to adapt and enhance the marketing toolkit, ensuring sustained relevance and value.</w:t>
      </w:r>
    </w:p>
    <w:p>
      <w:r>
        <w:t>Potential Challenges and Solutions: Challenge: Differentiating from competitors in the solar energy marketing space.</w:t>
      </w:r>
    </w:p>
    <w:p>
      <w:r>
        <w:t>Solution: Emphasize the practicality and effectiveness of the marketing toolkit, backed by industry expertise and a deep understanding of the target audience's decision-making factors. Leverage customer success stories and measurable results to demonstrate the tangible impact on sales and business growth.</w:t>
      </w:r>
    </w:p>
    <w:p>
      <w:r>
        <w:t>Challenge: Convincing solar panel manufacturers to invest in marketing resources.</w:t>
      </w:r>
    </w:p>
    <w:p>
      <w:r>
        <w:t>Solution: Highlight the long-term cost savings and revenue potential of effective marketing strategies. Offer flexible pricing models and trial periods to mitigate risk and demonstrate the value proposition. Collaborate with industry associations and influencers to build credibility and trust.</w:t>
      </w:r>
    </w:p>
    <w:p>
      <w:r>
        <w:t>Challenge: Keeping up with rapidly evolving marketing trends and technologies.</w:t>
      </w:r>
    </w:p>
    <w:p>
      <w:r>
        <w:t>Solution: Foster a culture of continuous learning and innovation within the organization. Allocate resources for ongoing research and development, and establish strategic partnerships with technology providers and industry thought leaders to stay ahead of the curve.</w:t>
      </w:r>
    </w:p>
    <w:p/>
    <w:p>
      <w:r>
        <w:t>Pr Strategy</w:t>
      </w:r>
    </w:p>
    <w:p>
      <w:r>
        <w:t>Brand Positioning: Our brand positions itself as a trusted partner for solar panel manufacturers, offering comprehensive marketing solutions that bridge the gap between their products and potential clients. We emphasize affordability, reliability, and practicality, aligning with our target audience's values of cost-effectiveness, sustainability, and quality workmanship.</w:t>
      </w:r>
    </w:p>
    <w:p>
      <w:r>
        <w:t>Target Audience: Real estate developers, industrial energy buyers, and contractors seeking sustainable and cost-effective energy solutions for large-scale projects. They prioritize long-term value, environmental responsibility, and efficiency.</w:t>
      </w:r>
    </w:p>
    <w:p>
      <w:r>
        <w:t>PR Objectives: 1. Establish our brand as a thought leader in the solar energy marketing space.</w:t>
      </w:r>
    </w:p>
    <w:p>
      <w:r>
        <w:t>2. Build trust and credibility with our target audience through transparent communication and industry expertise.</w:t>
      </w:r>
    </w:p>
    <w:p>
      <w:r>
        <w:t>3. Drive awareness and interest in our marketing solutions among solar panel manufacturers.</w:t>
      </w:r>
    </w:p>
    <w:p>
      <w:r>
        <w:t>4. Foster long-lasting relationships with clients and industry partners.</w:t>
      </w:r>
    </w:p>
    <w:p>
      <w:r>
        <w:t>Traditional PR Tactics: 1. Develop a robust media relations strategy, including press releases, media pitches, and interviews.</w:t>
      </w:r>
    </w:p>
    <w:p>
      <w:r>
        <w:t>2. Organize and participate in industry events, trade shows, and conferences.</w:t>
      </w:r>
    </w:p>
    <w:p>
      <w:r>
        <w:t>3. Collaborate with industry influencers and thought leaders for content creation and cross-promotion.</w:t>
      </w:r>
    </w:p>
    <w:p>
      <w:r>
        <w:t>4. Leverage direct mail and print advertising in targeted publications.</w:t>
      </w:r>
    </w:p>
    <w:p>
      <w:r>
        <w:t>Digital PR Strategies: 1. Implement a comprehensive content marketing plan, including blog posts, whitepapers, and case studies.</w:t>
      </w:r>
    </w:p>
    <w:p>
      <w:r>
        <w:t>2. Optimize online presence through SEO, social media marketing, and influencer outreach.</w:t>
      </w:r>
    </w:p>
    <w:p>
      <w:r>
        <w:t>3. Leverage email marketing and targeted ad campaigns to reach potential clients.</w:t>
      </w:r>
    </w:p>
    <w:p>
      <w:r>
        <w:t>4. Explore opportunities for webinars, podcasts, and other multimedia content.</w:t>
      </w:r>
    </w:p>
    <w:p>
      <w:r>
        <w:t>Short-Term Visibility Wins: 1. Launch a targeted social media campaign highlighting our expertise and success stories.</w:t>
      </w:r>
    </w:p>
    <w:p>
      <w:r>
        <w:t>2. Secure guest posting opportunities on influential industry blogs and publications.</w:t>
      </w:r>
    </w:p>
    <w:p>
      <w:r>
        <w:t>3. Participate in relevant online forums and communities to engage with our target audience.</w:t>
      </w:r>
    </w:p>
    <w:p>
      <w:r>
        <w:t>Long-Term Reputation Management: 1. Consistently deliver high-quality marketing materials and exceptional customer service.</w:t>
      </w:r>
    </w:p>
    <w:p>
      <w:r>
        <w:t>2. Foster strategic partnerships with industry leaders and associations.</w:t>
      </w:r>
    </w:p>
    <w:p>
      <w:r>
        <w:t>3. Implement a robust online reputation management strategy, including monitoring and responding to customer feedback.</w:t>
      </w:r>
    </w:p>
    <w:p>
      <w:r>
        <w:t>4. Regularly update and optimize our website and online presence to reflect industry best practices.</w:t>
      </w:r>
    </w:p>
    <w:p>
      <w:r>
        <w:t>Crisis Management: 1. Develop a comprehensive crisis communication plan to address potential issues or negative publicity.</w:t>
      </w:r>
    </w:p>
    <w:p>
      <w:r>
        <w:t>2. Establish clear protocols for responding to customer complaints or negative feedback.</w:t>
      </w:r>
    </w:p>
    <w:p>
      <w:r>
        <w:t>3. Maintain open and transparent communication channels with clients and stakeholders.</w:t>
      </w:r>
    </w:p>
    <w:p>
      <w:r>
        <w:t>4. Regularly conduct risk assessments and scenario planning to anticipate potential crises.</w:t>
      </w:r>
    </w:p>
    <w:p/>
    <w:p>
      <w:r>
        <w:t>Strategic Partner Strategy</w:t>
      </w:r>
    </w:p>
    <w:p>
      <w:r>
        <w:t>Partner Type 1: Technology Companies (e.g., IoT, Smart Home, Energy Management) Why This Partner:</w:t>
      </w:r>
    </w:p>
    <w:p>
      <w:r>
        <w:t>These companies offer complementary products/services that can integrate with solar energy solutions, creating a comprehensive ecosystem for energy-efficient homes and buildings.</w:t>
      </w:r>
    </w:p>
    <w:p>
      <w:r>
        <w:t>Benefits for Our Business: Expand product offerings, reach new customer segments, and enhance the overall value proposition.</w:t>
      </w:r>
    </w:p>
    <w:p>
      <w:r>
        <w:t>Value Proposition for Partner: Access to a new customer base, cross-selling opportunities, and the ability to offer a complete energy management solution.</w:t>
      </w:r>
    </w:p>
    <w:p>
      <w:r>
        <w:t>Partner Type 2: Sustainability Consultants and Advocacy Groups Why This Partner:</w:t>
      </w:r>
    </w:p>
    <w:p>
      <w:r>
        <w:t>These organizations have expertise in sustainable practices and a strong commitment to promoting environmental responsibility.</w:t>
      </w:r>
    </w:p>
    <w:p>
      <w:r>
        <w:t>Benefits for Our Business: Gain credibility, access to industry insights, and leverage their networks to reach environmentally conscious customers.</w:t>
      </w:r>
    </w:p>
    <w:p>
      <w:r>
        <w:t>Value Proposition for Partner: Opportunity to promote and advocate for renewable energy solutions, aligning with their mission and values.</w:t>
      </w:r>
    </w:p>
    <w:p>
      <w:r>
        <w:t>Partner Type 3: Government Agencies and Utility Companies Why This Partner:</w:t>
      </w:r>
    </w:p>
    <w:p>
      <w:r>
        <w:t>These entities often offer incentives and rebates for adopting solar energy, and utility companies may seek renewable energy sources to meet regulatory requirements.</w:t>
      </w:r>
    </w:p>
    <w:p>
      <w:r>
        <w:t>Benefits for Our Business: Access to funding opportunities, potential tax credits, and the ability to position our products as compliant with energy policies.</w:t>
      </w:r>
    </w:p>
    <w:p>
      <w:r>
        <w:t>Value Proposition for Partner: Assist in meeting sustainability goals, reducing carbon footprint, and promoting the adoption of renewable energy sources.</w:t>
      </w:r>
    </w:p>
    <w:p/>
    <w:p>
      <w:r>
        <w:t>Pr Boiler Plate</w:t>
      </w:r>
    </w:p>
    <w:p>
      <w:r>
        <w:t>Boilerplate: Company Overview: A leading provider of innovative marketing solutions for solar panel manufacturers, empowering them to effectively promote their products to large-scale commercial and industrial buyers.</w:t>
      </w:r>
    </w:p>
    <w:p>
      <w:r>
        <w:t>Product/Service: A comprehensive suite of practical marketing tools, including sales emails, product details, installation guides, and cost-saving examples, designed to help solar panel makers secure lucrative business partnerships.</w:t>
      </w:r>
    </w:p>
    <w:p>
      <w:r>
        <w:t>Target Audience: Real estate developers, industrial energy buyers, and contractors who prioritize cost-effectiveness, energy efficiency, and environmental sustainability in their professional endeavors.</w:t>
      </w:r>
    </w:p>
    <w:p>
      <w:r>
        <w:t>Value Proposition: Our solutions address the pain points and concerns of pragmatic business clients by providing clear and compelling evidence of long-term cost savings, energy efficiency, and environmental sustainability, making it easier for them to adopt solar energy solutions.</w:t>
      </w:r>
    </w:p>
    <w:p>
      <w:r>
        <w:t>Brand Promise: To empower solar panel manufacturers with practical marketing tools that effectively demonstrate the cost-saving, energy-efficient, and environmentally sustainable benefits of their products, enabling them to secure lucrative business partnerships and establish trust and credibility with their target audience.</w:t>
      </w:r>
    </w:p>
    <w:p/>
    <w:p>
      <w:r>
        <w:t>Fastest Way To First 100 Customers</w:t>
      </w:r>
    </w:p>
    <w:p>
      <w:r>
        <w:t>Tactic 1: Leverage Influencer Marketing Detailed Strategy:</w:t>
      </w:r>
    </w:p>
    <w:p>
      <w:r>
        <w:t>Identify and collaborate with influential industry leaders, sustainability advocates, and social media personalities who align with our mission. Provide them with exclusive access to our marketing materials and incentivize them to promote our solutions to their followers through sponsored content, product reviews, and social media campaigns.</w:t>
      </w:r>
    </w:p>
    <w:p>
      <w:r>
        <w:t>Expected Outcome: Increased brand awareness, credibility, and trust among our target audience, leading to a surge in qualified leads and potential customers.</w:t>
      </w:r>
    </w:p>
    <w:p>
      <w:r>
        <w:t>Tactic 2: Host Virtual Events and Webinars Detailed Strategy:</w:t>
      </w:r>
    </w:p>
    <w:p>
      <w:r>
        <w:t>Organize a series of virtual events, webinars, and panel discussions featuring industry experts, successful case studies, and interactive Q&amp;A sessions. Promote these events through targeted email campaigns, social media advertising, and strategic partnerships with relevant organizations.</w:t>
      </w:r>
    </w:p>
    <w:p>
      <w:r>
        <w:t>Expected Outcome: Establish our brand as a thought leader in the solar energy industry, educate potential customers on the benefits of our solutions, and generate a pipeline of warm leads for follow-up by our sales team.</w:t>
      </w:r>
    </w:p>
    <w:p>
      <w:r>
        <w:t>Tactic 3: Implement Referral and Affiliate Programs Detailed Strategy:</w:t>
      </w:r>
    </w:p>
    <w:p>
      <w:r>
        <w:t>Develop a referral program that incentivizes existing customers and industry partners to recommend our marketing solutions to their networks. Additionally, establish an affiliate program that rewards individuals and organizations for driving qualified leads and sales through unique referral links and promotional codes.</w:t>
      </w:r>
    </w:p>
    <w:p>
      <w:r>
        <w:t>Expected Outcome: Leverage the power of word-of-mouth marketing and tap into new customer segments through trusted referrals, ultimately accelerating customer acquisition at a lower cost.</w:t>
      </w:r>
    </w:p>
    <w:p/>
    <w:p>
      <w:r>
        <w:t>Bulls Eye Framework</w:t>
      </w:r>
    </w:p>
    <w:p>
      <w:r>
        <w:t>Potential Marketing Channels: Content marketing, email marketing, search engine optimization (SEO), pay-per-click (PPC) advertising, social media marketing, industry events and trade shows, strategic partnerships, and referral programs.</w:t>
      </w:r>
    </w:p>
    <w:p>
      <w:r>
        <w:t>Rationale for Prioritization: Content marketing, email marketing, and SEO should be prioritized as cost-effective channels for building brand awareness, establishing thought leadership, and driving inbound leads. PPC advertising and social media marketing can complement these efforts by targeting specific audiences and driving qualified traffic. Industry events and strategic partnerships can further enhance credibility and reach within the target market. Referral programs can be leveraged to incentivize existing customers and partners to promote the business.</w:t>
      </w:r>
    </w:p>
    <w:p>
      <w:r>
        <w:t>Key Success Metrics: Website traffic, lead generation, conversion rates, customer acquisition cost (CAC), customer lifetime value (CLV), marketing qualified leads (MQLs), and return on investment (ROI) for each marketing channel.</w:t>
      </w:r>
    </w:p>
    <w:p>
      <w:r>
        <w:t>Hypotheses to Test: 1. Targeted content marketing campaigns focused on cost-saving and sustainability benefits will resonate with real estate developers, industrial energy buyers, and contractors.</w:t>
      </w:r>
    </w:p>
    <w:p>
      <w:r>
        <w:t>2. Optimizing email marketing campaigns with personalized messaging and compelling calls-to-action will increase lead conversion rates.</w:t>
      </w:r>
    </w:p>
    <w:p>
      <w:r>
        <w:t>3. Strategic partnerships with industry influencers and complementary service providers will expand reach and enhance credibility within the target market.</w:t>
      </w:r>
    </w:p>
    <w:p>
      <w:r>
        <w:t>Budget Allocation: Content marketing: 30% Email marketing: 20% SEO: 15% PPC advertising: 10% Social media marketing: 10% Industry events and trade shows: 10% Strategic partnerships: 5%</w:t>
      </w:r>
    </w:p>
    <w:p/>
    <w:p>
      <w:r>
        <w:t>Lean Analytics Stages</w:t>
      </w:r>
    </w:p>
    <w:p>
      <w:r>
        <w:t>Goals for Each Stage: Empathy: Understand customer pain points, needs, and motivations.</w:t>
      </w:r>
    </w:p>
    <w:p>
      <w:r>
        <w:t>Stickiness: Deliver exceptional value to retain customers and foster loyalty.</w:t>
      </w:r>
    </w:p>
    <w:p>
      <w:r>
        <w:t>Virality: Leverage customer advocacy and referrals for organic growth.</w:t>
      </w:r>
    </w:p>
    <w:p>
      <w:r>
        <w:t>Revenue: Optimize pricing, sales processes, and revenue streams for profitability.</w:t>
      </w:r>
    </w:p>
    <w:p>
      <w:r>
        <w:t>Scale: Expand into new markets, streamline operations, and drive sustainable growth.</w:t>
      </w:r>
    </w:p>
    <w:p>
      <w:r>
        <w:t>Relevant KPIs: Customer Acquisition Cost (CAC), Customer Lifetime Value (CLV), Marketing Qualified Leads (MQLs), Customer Retention Rate, Net Promoter Score (NPS), Monthly Recurring Revenue (MRR), Customer Churn Rate, Customer Acquisition Rate, Average Revenue per User (ARPU), Conversion Rate.</w:t>
      </w:r>
    </w:p>
    <w:p>
      <w:r>
        <w:t>Customer Acquisition Strategies: Develop targeted content and messaging that resonates with customer pain points and needs. Leverage strategic partnerships and industry influencers for increased visibility and credibility. Implement effective lead generation tactics, such as search engine optimization, paid advertising, and content marketing. Optimize sales processes and nurture leads through personalized outreach and compelling value propositions.</w:t>
      </w:r>
    </w:p>
    <w:p>
      <w:r>
        <w:t>Customer Retention Strategies: Prioritize exceptional customer service and support to foster long-term relationships. Continuously enhance product offerings and deliver tangible value to customers. Implement customer loyalty programs and incentives for repeat business. Gather customer feedback and leverage insights to improve products and services. Encourage customer advocacy and referrals through incentives and user communities.</w:t>
      </w:r>
    </w:p>
    <w:p/>
    <w:p>
      <w:r>
        <w:t>Aarrr (pirate Metrics) Framework</w:t>
      </w:r>
    </w:p>
    <w:p>
      <w:r>
        <w:t>Mapping of the Customer Journey: Awareness &gt; Consideration &gt; Decision &gt; Engagement &gt; Post-Purchase</w:t>
      </w:r>
    </w:p>
    <w:p>
      <w:r>
        <w:t>Key Metrics for Each Stage: Awareness: Website traffic, ad impressions, lead generation Consideration: Engagement rates, conversion rates, sales-qualified leads Decision: Deal size, conversion rates, customer acquisition cost Engagement: Customer satisfaction, retention rates, upsell opportunities Post-Purchase: Net Promoter Score, referral rates, customer lifetime value</w:t>
      </w:r>
    </w:p>
    <w:p>
      <w:r>
        <w:t>Proposed Tactics: Awareness: Content marketing, SEO optimization, influencer partnerships Consideration: Interactive tools, personalized recommendations, competitive analysis Decision: Consultative selling, flexible pricing, streamlined contracting Engagement: Dedicated account managers, comprehensive training, proactive support Post-Purchase: Performance reporting, loyalty programs, co-creation initiatives</w:t>
      </w:r>
    </w:p>
    <w:p>
      <w:r>
        <w:t>Measurement Methods: Awareness: Website analytics, ad performance metrics, lead tracking Consideration: Engagement metrics, lead scoring, sales pipeline analysis Decision: Deal size tracking, conversion rate analysis, customer acquisition cost calculation Engagement: Customer satisfaction surveys, retention rate monitoring, upsell tracking Post-Purchase: Net Promoter Score surveys, referral tracking, customer lifetime value calculation</w:t>
      </w:r>
    </w:p>
    <w:p/>
    <w:p>
      <w:r>
        <w:t>Why A Vc Would Decline To Invest</w:t>
      </w:r>
    </w:p>
    <w:p>
      <w:r>
        <w:t>Reason 1: Lack of a proven track record or established customer base for the proposed marketing toolkit, raising concerns about the potential for adoption and revenue generation.</w:t>
      </w:r>
    </w:p>
    <w:p>
      <w:r>
        <w:t>Reason 2: Uncertainty regarding the ability to differentiate the marketing toolkit from existing solutions offered by competitors, potentially leading to challenges in capturing market share.</w:t>
      </w:r>
    </w:p>
    <w:p>
      <w:r>
        <w:t>Reason 3: Concerns about the scalability of the business model, particularly in terms of sustaining growth and meeting the evolving needs of solar panel manufacturers as the market expands.</w:t>
      </w:r>
    </w:p>
    <w:p>
      <w:r>
        <w:t>Reason 4: Doubts about the company's ability to attract and retain top marketing talent and industry experts, which could impact the quality and effectiveness of the marketing materials.</w:t>
      </w:r>
    </w:p>
    <w:p>
      <w:r>
        <w:t>Reason 5: Potential challenges in securing long-term partnerships with reputable solar panel manufacturers, which could limit access to industry insights and hinder the development of tailored solutions.</w:t>
      </w:r>
    </w:p>
    <w:p>
      <w:r>
        <w:t>Reason 6: Concerns about the company's ability to adapt to rapidly changing marketing trends and technologies, potentially leading to the marketing toolkit becoming outdated or irrelevant.</w:t>
      </w:r>
    </w:p>
    <w:p>
      <w:r>
        <w:t>Reason 7: Uncertainties surrounding the company's pricing strategy and its ability to generate sufficient revenue through sales of marketing toolkits and subscriptions to sustain operations and growth.</w:t>
      </w:r>
    </w:p>
    <w:p>
      <w:r>
        <w:t>Reason 8: Doubts about the company's understanding of the target market's specific needs and decision-making factors, which could result in ineffective marketing materials that fail to resonate with potential buyers.</w:t>
      </w:r>
    </w:p>
    <w:p>
      <w:r>
        <w:t>Reason 9: Concerns about the company's ability to protect its intellectual property and prevent competitors from replicating or undermining the value of the marketing toolkit.</w:t>
      </w:r>
    </w:p>
    <w:p>
      <w:r>
        <w:t>Reason 10: Uncertainties regarding the company's long-term financial stability and ability to secure adequate funding for ongoing research, development, and marketing efforts.</w:t>
      </w:r>
    </w:p>
    <w:p/>
    <w:p>
      <w:r>
        <w:t>Business Model Risks</w:t>
      </w:r>
    </w:p>
    <w:p>
      <w:r>
        <w:t>Risk 1: (Market saturation and intense competition) The solar energy market is becoming increasingly crowded, with numerous established players and new entrants vying for market share. This intense competition could lead to pricing pressures, reduced profit margins, and challenges in acquiring and retaining customers.</w:t>
      </w:r>
    </w:p>
    <w:p>
      <w:r>
        <w:t>Risk 2: (Technological obsolescence) The solar energy industry is rapidly evolving, with continuous advancements in panel efficiency, energy storage solutions, and smart monitoring systems. Failure to keep pace with these technological developments could render our marketing tools and strategies obsolete, diminishing their effectiveness and value proposition.</w:t>
      </w:r>
    </w:p>
    <w:p>
      <w:r>
        <w:t>Risk 3: (Regulatory and policy changes) The solar energy industry is heavily influenced by government policies, incentives, and regulations. Changes in these areas, such as the reduction or elimination of tax credits or subsidies, could significantly impact the demand for solar energy solutions and the attractiveness of our marketing offerings.</w:t>
      </w:r>
    </w:p>
    <w:p>
      <w:r>
        <w:t>Risk 4: (Dependence on solar panel manufacturers) Our business model relies heavily on solar panel manufacturers as our primary customers. A downturn in the solar panel manufacturing industry, consolidation, or shifts in their marketing strategies could adversely affect our revenue streams and growth prospects.</w:t>
      </w:r>
    </w:p>
    <w:p>
      <w:r>
        <w:t>Risk 5: (Cybersecurity and data privacy concerns) As a provider of digital marketing resources, we must ensure the security and privacy of our clients' data and intellectual property. A breach or compromise of our systems could lead to significant reputational damage, legal liabilities, and loss of customer trust.</w:t>
      </w:r>
    </w:p>
    <w:p>
      <w:r>
        <w:t>Risk 6: (Economic downturns and fluctuations) The demand for solar energy solutions and, consequently, our marketing services may be influenced by broader economic conditions. Economic downturns or recessions could lead to reduced investment in renewable energy projects, impacting our target market and revenue streams.</w:t>
      </w:r>
    </w:p>
    <w:p>
      <w:r>
        <w:t>Risk 7: (Talent acquisition and retention) Our success heavily relies on the expertise and skills of our marketing professionals, industry consultants, and content creators. Failure to attract and retain top talent in these areas could hinder our ability to deliver high-quality marketing solutions and maintain a competitive edge.</w:t>
      </w:r>
    </w:p>
    <w:p>
      <w:r>
        <w:t>Risk 8: (Changing customer preferences and behavior) Consumer preferences and behavior regarding energy consumption, sustainability, and marketing channels are constantly evolving. Failure to adapt our marketing strategies and tools to align with these changing preferences could diminish their effectiveness and relevance.</w:t>
      </w:r>
    </w:p>
    <w:p/>
    <w:p>
      <w:r>
        <w:t>Why A Vc Would Want To Invest</w:t>
      </w:r>
    </w:p>
    <w:p>
      <w:r>
        <w:t>Reason 1: Compelling value proposition that addresses a critical need in the solar energy industry – facilitating effective communication between solar panel manufacturers and potential business clients.</w:t>
      </w:r>
    </w:p>
    <w:p>
      <w:r>
        <w:t>Reason 2: Robust and practical marketing toolkit tailored specifically for solar panel manufacturers, including sales emails, product details, installation guides, and cost-saving examples.</w:t>
      </w:r>
    </w:p>
    <w:p>
      <w:r>
        <w:t>Reason 3: Experienced team with deep industry expertise and a proven track record in marketing and solar energy, ensuring high-quality and impactful marketing resources.</w:t>
      </w:r>
    </w:p>
    <w:p>
      <w:r>
        <w:t>Reason 4: Scalable business model with multiple revenue streams, including sales of marketing toolkits, subscriptions, and consulting services, providing diversified income sources.</w:t>
      </w:r>
    </w:p>
    <w:p>
      <w:r>
        <w:t>Reason 5: Alignment with growing consumer demand for sustainable and energy-efficient solutions, positioning the business to capitalize on favorable market trends.</w:t>
      </w:r>
    </w:p>
    <w:p>
      <w:r>
        <w:t>Reason 6: Clearly defined target market and customer segments, demonstrating a thorough understanding of the industry landscape and potential client base.</w:t>
      </w:r>
    </w:p>
    <w:p>
      <w:r>
        <w:t>Reason 7: Potential for expansion into new geographic markets and adaptation to evolving industry needs, ensuring long-term growth and relevance.</w:t>
      </w:r>
    </w:p>
    <w:p>
      <w:r>
        <w:t>Reason 8: Competitive advantage through a unique focus on practical marketing tools that directly address the cost-saving and sustainability benefits sought by pragmatic business clients.</w:t>
      </w:r>
    </w:p>
    <w:p>
      <w:r>
        <w:t>Reason 9: Established relationships with solar panel manufacturers, facilitating rapid market entry and validation of the marketing toolkit's effectiveness.</w:t>
      </w:r>
    </w:p>
    <w:p>
      <w:r>
        <w:t>Reason 10: Comprehensive growth strategy, including subscription-based models, consulting services, and continuous innovation, ensuring sustained revenue generation and adaptability.</w:t>
      </w:r>
    </w:p>
    <w:p/>
    <w:p>
      <w:r>
        <w:t>Investor Presentation Slides To Raisie $5m Usd</w:t>
      </w:r>
    </w:p>
    <w:p>
      <w:r>
        <w:t>Title Slide: SolarEasy: Empowering Sustainable Growth | John Doe | June 1, 2023 Vision: To become the leading provider of innovative marketing solutions that drive widespread adoption of solar energy by showcasing its long-term cost-saving, energy-efficient, and environmentally-conscious benefits.</w:t>
      </w:r>
    </w:p>
    <w:p>
      <w:r>
        <w:t>Team: John Doe, Founder &amp; CEO: 15+ years in solar energy marketing Jane Smith, Chief Marketing Officer: Expertise in B2B marketing strategies Michael Johnson, Lead Content Strategist: Skilled in creating compelling marketing content Product/Service: A comprehensive suite of practical marketing tools tailored for solar panel manufacturers, including sales emails, product details, installation guides, and cost-saving examples, designed to effectively communicate the benefits of solar energy solutions to real estate developers, industrial energy buyers, and contractors.</w:t>
      </w:r>
    </w:p>
    <w:p>
      <w:r>
        <w:t>Target Audience: Real estate developers, industrial energy buyers, and contractors seeking cost-effective, energy-efficient, and environmentally sustainable solutions.</w:t>
      </w:r>
    </w:p>
    <w:p>
      <w:r>
        <w:t>Market Research: The solar energy market is rapidly growing, driven by increasing demand for sustainable and energy-efficient solutions, favorable government incentives, and rising energy costs. However, solar panel manufacturers often struggle to effectively communicate the long-term cost savings and environmental benefits of their products to potential business clients.</w:t>
      </w:r>
    </w:p>
    <w:p>
      <w:r>
        <w:t>Business Model: Offering a range of marketing toolkits for solar panel manufacturers, with revenue generated through direct sales, subscriptions, and consulting services.</w:t>
      </w:r>
    </w:p>
    <w:p>
      <w:r>
        <w:t>Financial Projections: Based on market research and industry trends, we project a Total Addressable Market (TAM) of $25 billion, a Serviceable Addressable Market (SAM) of $12 billion, and an initial Serviceable Obtainable Market (SOM) of $1.8 billion.</w:t>
      </w:r>
    </w:p>
    <w:p>
      <w:r>
        <w:t>Use of Funds: The $5 million investment will be allocated towards product development, marketing and sales initiatives, talent acquisition, and infrastructure expansion to support our growth strategy.</w:t>
      </w:r>
    </w:p>
    <w:p>
      <w:r>
        <w:t>Call to Action: Join us in driving the widespread adoption of solar energy by investing in our innovative marketing solutions. Together, we can empower solar panel manufacturers to secure lucrative business partnerships and contribute to a more sustainable future.</w:t>
      </w:r>
    </w:p>
    <w:p/>
    <w:p>
      <w:r>
        <w:t>Advice From Steve Jobs</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Advice From Elon Musk</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Advice From Jeff Bezos</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Advice From Peter Thiel</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Advice From Mark Zuckerberg</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Advice From Paul Graham</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Advice From Ried Hoffman</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w:p>
      <w:r>
        <w:t>Advice From Niel Patel</w:t>
      </w:r>
    </w:p>
    <w:p>
      <w:r>
        <w:t>Mission Statement: 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w:r>
        <w:t>Value Proposition: 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